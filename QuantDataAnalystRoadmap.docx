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63A57">
      <w:pPr>
        <w:pStyle w:val="85"/>
        <w:keepNext w:val="0"/>
        <w:keepLines w:val="0"/>
        <w:widowControl/>
        <w:suppressLineNumbers w:val="0"/>
      </w:pPr>
      <w:r>
        <w:t xml:space="preserve">If you want high-paying opportunities in </w:t>
      </w:r>
      <w:r>
        <w:rPr>
          <w:rStyle w:val="92"/>
        </w:rPr>
        <w:t>data science</w:t>
      </w:r>
      <w:r>
        <w:t xml:space="preserve"> with Python, you should focus on specialized skills that companies value. Here’s what will make you stand out:</w:t>
      </w:r>
    </w:p>
    <w:p w14:paraId="18C06E2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805471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1. Advanced Data Analysis &amp; Statistics</w:t>
      </w:r>
    </w:p>
    <w:p w14:paraId="0822B6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Pandas, NumPy, SciPy</w:t>
      </w:r>
      <w:r>
        <w:t xml:space="preserve"> for data manipulation.</w:t>
      </w:r>
    </w:p>
    <w:p w14:paraId="0E107B0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Master </w:t>
      </w:r>
      <w:r>
        <w:rPr>
          <w:rStyle w:val="92"/>
          <w:bCs/>
        </w:rPr>
        <w:t>descriptive &amp; inferential statistics</w:t>
      </w:r>
      <w:r>
        <w:t xml:space="preserve"> (hypothesis testing, confidence intervals, p-values).</w:t>
      </w:r>
    </w:p>
    <w:p w14:paraId="5E8941D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Study </w:t>
      </w:r>
      <w:r>
        <w:rPr>
          <w:rStyle w:val="92"/>
          <w:bCs/>
        </w:rPr>
        <w:t>probability theory</w:t>
      </w:r>
      <w:r>
        <w:t xml:space="preserve"> for real-world predictions.</w:t>
      </w:r>
    </w:p>
    <w:p w14:paraId="5C03D814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High-Paying Roles</w:t>
      </w:r>
      <w:r>
        <w:t>:</w:t>
      </w:r>
    </w:p>
    <w:p w14:paraId="1E0DD8E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Data Analyst ($80k–120k)</w:t>
      </w:r>
    </w:p>
    <w:p w14:paraId="46FAA4B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Business Intelligence Analyst ($90k–140k)</w:t>
      </w:r>
    </w:p>
    <w:p w14:paraId="50448B2B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2. Machine Learning &amp; AI</w:t>
      </w:r>
    </w:p>
    <w:p w14:paraId="5D3A7F6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Master </w:t>
      </w:r>
      <w:r>
        <w:rPr>
          <w:rStyle w:val="92"/>
          <w:bCs/>
        </w:rPr>
        <w:t>Scikit-learn, TensorFlow, PyTorch</w:t>
      </w:r>
      <w:r>
        <w:t xml:space="preserve"> for ML &amp; deep learning.</w:t>
      </w:r>
    </w:p>
    <w:p w14:paraId="6DD6F35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Natural Language Processing (NLP)</w:t>
      </w:r>
      <w:r>
        <w:t xml:space="preserve"> using NLTK, Spacy, and Hugging Face.</w:t>
      </w:r>
    </w:p>
    <w:p w14:paraId="452F3F6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Focus on </w:t>
      </w:r>
      <w:r>
        <w:rPr>
          <w:rStyle w:val="92"/>
          <w:bCs/>
        </w:rPr>
        <w:t>computer vision</w:t>
      </w:r>
      <w:r>
        <w:t xml:space="preserve"> with OpenCV.</w:t>
      </w:r>
    </w:p>
    <w:p w14:paraId="4BDC26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92"/>
          <w:bCs/>
        </w:rPr>
        <w:t>MLOps</w:t>
      </w:r>
      <w:r>
        <w:t xml:space="preserve"> for model deployment.</w:t>
      </w:r>
    </w:p>
    <w:p w14:paraId="4300FB92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High-Paying Roles</w:t>
      </w:r>
      <w:r>
        <w:t>:</w:t>
      </w:r>
    </w:p>
    <w:p w14:paraId="3117AF1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Machine Learning Engineer ($120k–200k)</w:t>
      </w:r>
    </w:p>
    <w:p w14:paraId="7272CA3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AI Engineer ($130k–250k)</w:t>
      </w:r>
    </w:p>
    <w:p w14:paraId="3D3AEFA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EF3D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3. Big Data &amp; Data Engineering</w:t>
      </w:r>
    </w:p>
    <w:p w14:paraId="18D5805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Work with </w:t>
      </w:r>
      <w:r>
        <w:rPr>
          <w:rStyle w:val="92"/>
          <w:bCs/>
        </w:rPr>
        <w:t>Spark (PySpark)</w:t>
      </w:r>
      <w:r>
        <w:t xml:space="preserve"> for large-scale data processing.</w:t>
      </w:r>
    </w:p>
    <w:p w14:paraId="192FDC8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SQL, NoSQL, Apache Hadoop, Kafka</w:t>
      </w:r>
      <w:r>
        <w:t>.</w:t>
      </w:r>
    </w:p>
    <w:p w14:paraId="230E36B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Build </w:t>
      </w:r>
      <w:r>
        <w:rPr>
          <w:rStyle w:val="92"/>
          <w:bCs/>
        </w:rPr>
        <w:t>data pipelines (ETL)</w:t>
      </w:r>
      <w:r>
        <w:t xml:space="preserve"> using </w:t>
      </w:r>
      <w:r>
        <w:rPr>
          <w:rStyle w:val="92"/>
          <w:bCs/>
        </w:rPr>
        <w:t>Airflow</w:t>
      </w:r>
      <w:r>
        <w:t>.</w:t>
      </w:r>
    </w:p>
    <w:p w14:paraId="3D6D856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Manage cloud-based data systems (</w:t>
      </w:r>
      <w:r>
        <w:rPr>
          <w:rStyle w:val="92"/>
          <w:bCs/>
        </w:rPr>
        <w:t>AWS, GCP, Azure</w:t>
      </w:r>
      <w:r>
        <w:t>).</w:t>
      </w:r>
    </w:p>
    <w:p w14:paraId="6D684423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High-Paying Roles</w:t>
      </w:r>
      <w:r>
        <w:t>:</w:t>
      </w:r>
    </w:p>
    <w:p w14:paraId="432307A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Data Engineer ($110k–180k)</w:t>
      </w:r>
    </w:p>
    <w:p w14:paraId="5FF47A1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Big Data Engineer ($130k–200k)</w:t>
      </w:r>
    </w:p>
    <w:p w14:paraId="0EF280E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45773F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4. Cloud &amp; DevOps for Data Science</w:t>
      </w:r>
    </w:p>
    <w:p w14:paraId="6C50735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AWS Lambda, EC2, S3, Azure ML, GCP Vertex AI</w:t>
      </w:r>
      <w:r>
        <w:t>.</w:t>
      </w:r>
    </w:p>
    <w:p w14:paraId="540646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92"/>
          <w:bCs/>
        </w:rPr>
        <w:t>containerization (Docker, Kubernetes)</w:t>
      </w:r>
      <w:r>
        <w:t xml:space="preserve"> for scalable models.</w:t>
      </w:r>
    </w:p>
    <w:p w14:paraId="7C3232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Automate </w:t>
      </w:r>
      <w:r>
        <w:rPr>
          <w:rStyle w:val="92"/>
          <w:bCs/>
        </w:rPr>
        <w:t>CI/CD pipelines for ML models</w:t>
      </w:r>
      <w:r>
        <w:t>.</w:t>
      </w:r>
    </w:p>
    <w:p w14:paraId="137A32C8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High-Paying Roles</w:t>
      </w:r>
      <w:r>
        <w:t>:</w:t>
      </w:r>
    </w:p>
    <w:p w14:paraId="2719D3D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Cloud Data Engineer ($130k–220k)</w:t>
      </w:r>
    </w:p>
    <w:p w14:paraId="2F6726D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ML Ops Engineer ($120k–190k)</w:t>
      </w:r>
    </w:p>
    <w:p w14:paraId="50B94E2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15786B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5. Financial &amp; Quantitative Analysis</w:t>
      </w:r>
    </w:p>
    <w:p w14:paraId="6F2B4BE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quantitative finance</w:t>
      </w:r>
      <w:r>
        <w:t xml:space="preserve"> using Python libraries like </w:t>
      </w:r>
      <w:r>
        <w:rPr>
          <w:rStyle w:val="92"/>
          <w:bCs/>
        </w:rPr>
        <w:t>Quantlib, Backtrader</w:t>
      </w:r>
      <w:r>
        <w:t>.</w:t>
      </w:r>
    </w:p>
    <w:p w14:paraId="7CE055D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92"/>
          <w:bCs/>
        </w:rPr>
        <w:t>algorithmic trading</w:t>
      </w:r>
      <w:r>
        <w:t xml:space="preserve"> using </w:t>
      </w:r>
      <w:r>
        <w:rPr>
          <w:rStyle w:val="92"/>
          <w:bCs/>
        </w:rPr>
        <w:t>Zipline, TA-Lib</w:t>
      </w:r>
      <w:r>
        <w:t>.</w:t>
      </w:r>
    </w:p>
    <w:p w14:paraId="509C053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Understand </w:t>
      </w:r>
      <w:r>
        <w:rPr>
          <w:rStyle w:val="92"/>
          <w:bCs/>
        </w:rPr>
        <w:t>risk modeling &amp; portfolio management</w:t>
      </w:r>
      <w:r>
        <w:t>.</w:t>
      </w:r>
    </w:p>
    <w:p w14:paraId="11C4BC11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High-Paying Roles</w:t>
      </w:r>
      <w:r>
        <w:t>:</w:t>
      </w:r>
    </w:p>
    <w:p w14:paraId="5E6897C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Quantitative Analyst (Quant) ($150k–400k+)</w:t>
      </w:r>
    </w:p>
    <w:p w14:paraId="1EC44B9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Algorithmic Trader ($130k–250k+)</w:t>
      </w:r>
    </w:p>
    <w:p w14:paraId="1BD0751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6900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6. Specialized Fields (Niche &amp; Emerging Tech)</w:t>
      </w:r>
    </w:p>
    <w:p w14:paraId="36E2E7F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Cybersecurity with Python</w:t>
      </w:r>
      <w:r>
        <w:t>: Work in fraud detection, malware analysis, penetration testing.</w:t>
      </w:r>
    </w:p>
    <w:p w14:paraId="51407F7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Bioinformatics</w:t>
      </w:r>
      <w:r>
        <w:t>: Analyze genetic sequences using Python tools (Biopython, scikit-bio).</w:t>
      </w:r>
    </w:p>
    <w:p w14:paraId="533803A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Geospatial Data Science</w:t>
      </w:r>
      <w:r>
        <w:t xml:space="preserve">: Use </w:t>
      </w:r>
      <w:r>
        <w:rPr>
          <w:rStyle w:val="92"/>
          <w:bCs/>
        </w:rPr>
        <w:t>GIS libraries</w:t>
      </w:r>
      <w:r>
        <w:t xml:space="preserve"> (Geopandas, Folium, Google Earth Engine).</w:t>
      </w:r>
    </w:p>
    <w:p w14:paraId="07DEBDA6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High-Paying Roles</w:t>
      </w:r>
      <w:r>
        <w:t>:</w:t>
      </w:r>
    </w:p>
    <w:p w14:paraId="161767F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Cybersecurity Data Scientist ($120k–200k)</w:t>
      </w:r>
    </w:p>
    <w:p w14:paraId="639F8E5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Bioinformatics Engineer ($100k–180k)</w:t>
      </w:r>
    </w:p>
    <w:p w14:paraId="15236E2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Geospatial Data Scientist ($100k–170k)</w:t>
      </w:r>
    </w:p>
    <w:p w14:paraId="3D9762F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1B6BE7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7. Freelancing &amp; Consulting ($$$ Bonus Income)</w:t>
      </w:r>
    </w:p>
    <w:p w14:paraId="428C780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Offer </w:t>
      </w:r>
      <w:r>
        <w:rPr>
          <w:rStyle w:val="92"/>
          <w:bCs/>
        </w:rPr>
        <w:t>data analytics, automation, and AI solutions</w:t>
      </w:r>
      <w:r>
        <w:t xml:space="preserve"> on Upwork, Fiverr.</w:t>
      </w:r>
    </w:p>
    <w:p w14:paraId="633B469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Build </w:t>
      </w:r>
      <w:r>
        <w:rPr>
          <w:rStyle w:val="92"/>
          <w:bCs/>
        </w:rPr>
        <w:t>custom AI models</w:t>
      </w:r>
      <w:r>
        <w:t xml:space="preserve"> for businesses.</w:t>
      </w:r>
    </w:p>
    <w:p w14:paraId="700A481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Develop SaaS</w:t>
      </w:r>
      <w:r>
        <w:t xml:space="preserve"> (Software as a Service) tools using Python.</w:t>
      </w:r>
    </w:p>
    <w:p w14:paraId="21316158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Earnings Potential</w:t>
      </w:r>
      <w:r>
        <w:t>:</w:t>
      </w:r>
    </w:p>
    <w:p w14:paraId="15BD015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Top Freelancers ($100k–500k/year)</w:t>
      </w:r>
    </w:p>
    <w:p w14:paraId="43896E9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AI Startup Founders ($Unlimited Earning Potential)</w:t>
      </w:r>
    </w:p>
    <w:p w14:paraId="421A65CA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84F274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Which Path Interests You Most?</w:t>
      </w:r>
    </w:p>
    <w:p w14:paraId="6F4AAF5A">
      <w:pPr>
        <w:pStyle w:val="85"/>
        <w:keepNext w:val="0"/>
        <w:keepLines w:val="0"/>
        <w:widowControl/>
        <w:suppressLineNumbers w:val="0"/>
      </w:pPr>
      <w:r>
        <w:t xml:space="preserve">If you tell me your preferred area (ML, AI, Big Data, etc.), I can guide you with a </w:t>
      </w:r>
      <w:r>
        <w:rPr>
          <w:rStyle w:val="92"/>
        </w:rPr>
        <w:t>step-by-step learning roadmap</w:t>
      </w:r>
      <w:r>
        <w:t>. 🚀</w:t>
      </w:r>
    </w:p>
    <w:p w14:paraId="4EEC6A67"/>
    <w:p w14:paraId="08198794">
      <w:r>
        <w:br w:type="page"/>
      </w:r>
    </w:p>
    <w:p w14:paraId="5D8A3430">
      <w:pPr>
        <w:pStyle w:val="85"/>
        <w:keepNext w:val="0"/>
        <w:keepLines w:val="0"/>
        <w:widowControl/>
        <w:suppressLineNumbers w:val="0"/>
      </w:pPr>
      <w:r>
        <w:t xml:space="preserve">For </w:t>
      </w:r>
      <w:r>
        <w:rPr>
          <w:rStyle w:val="92"/>
        </w:rPr>
        <w:t>fast career and financial growth</w:t>
      </w:r>
      <w:r>
        <w:t>, the best Python-based data science paths are:</w:t>
      </w:r>
    </w:p>
    <w:p w14:paraId="6755374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27CB95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1️⃣ Machine Learning Engineer (ML Engineer) 💰💨</w:t>
      </w:r>
    </w:p>
    <w:p w14:paraId="0B325B8E">
      <w:pPr>
        <w:pStyle w:val="85"/>
        <w:keepNext w:val="0"/>
        <w:keepLines w:val="0"/>
        <w:widowControl/>
        <w:suppressLineNumbers w:val="0"/>
      </w:pPr>
      <w:r>
        <w:t xml:space="preserve">💵 </w:t>
      </w:r>
      <w:r>
        <w:rPr>
          <w:rStyle w:val="92"/>
        </w:rPr>
        <w:t>Starting Salary</w:t>
      </w:r>
      <w:r>
        <w:t>: $100k–150k</w:t>
      </w:r>
      <w:r>
        <w:br w:type="textWrapping"/>
      </w:r>
      <w:r>
        <w:t xml:space="preserve">💰 </w:t>
      </w:r>
      <w:r>
        <w:rPr>
          <w:rStyle w:val="92"/>
        </w:rPr>
        <w:t>Senior-Level Salary</w:t>
      </w:r>
      <w:r>
        <w:t>: $180k–250k+</w:t>
      </w:r>
      <w:r>
        <w:br w:type="textWrapping"/>
      </w:r>
      <w:r>
        <w:t xml:space="preserve">📈 </w:t>
      </w:r>
      <w:r>
        <w:rPr>
          <w:rStyle w:val="92"/>
        </w:rPr>
        <w:t>Growth Speed</w:t>
      </w:r>
      <w:r>
        <w:t>: 🔥🔥🔥🔥🔥 (High demand &amp; rapid promotions)</w:t>
      </w:r>
    </w:p>
    <w:p w14:paraId="17BBCC9C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Why Choose It?</w:t>
      </w:r>
    </w:p>
    <w:p w14:paraId="4210499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High demand in </w:t>
      </w:r>
      <w:r>
        <w:rPr>
          <w:rStyle w:val="92"/>
          <w:bCs/>
        </w:rPr>
        <w:t>AI-driven companies, finance, healthcare, e-commerce</w:t>
      </w:r>
      <w:r>
        <w:t>.</w:t>
      </w:r>
    </w:p>
    <w:p w14:paraId="2319847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Requires strong </w:t>
      </w:r>
      <w:r>
        <w:rPr>
          <w:rStyle w:val="92"/>
          <w:bCs/>
        </w:rPr>
        <w:t>Python, Scikit-Learn, TensorFlow, PyTorch</w:t>
      </w:r>
      <w:r>
        <w:t xml:space="preserve"> skills.</w:t>
      </w:r>
    </w:p>
    <w:p w14:paraId="63E5F92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Quick promotions if you build </w:t>
      </w:r>
      <w:r>
        <w:rPr>
          <w:rStyle w:val="92"/>
          <w:bCs/>
        </w:rPr>
        <w:t>production-ready AI models</w:t>
      </w:r>
      <w:r>
        <w:t>.</w:t>
      </w:r>
    </w:p>
    <w:p w14:paraId="40392EF4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How to Start?</w:t>
      </w:r>
    </w:p>
    <w:p w14:paraId="5CDD3C3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Master </w:t>
      </w:r>
      <w:r>
        <w:rPr>
          <w:rStyle w:val="92"/>
          <w:bCs/>
        </w:rPr>
        <w:t>Python, Pandas, NumPy</w:t>
      </w:r>
      <w:r>
        <w:t xml:space="preserve"> for data manipulation.</w:t>
      </w:r>
    </w:p>
    <w:p w14:paraId="7A7A1D6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Scikit-learn</w:t>
      </w:r>
      <w:r>
        <w:t xml:space="preserve"> for ML basics (Regression, Classification, Clustering).</w:t>
      </w:r>
    </w:p>
    <w:p w14:paraId="4BB0D54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Get hands-on with </w:t>
      </w:r>
      <w:r>
        <w:rPr>
          <w:rStyle w:val="92"/>
          <w:bCs/>
        </w:rPr>
        <w:t>Deep Learning (TensorFlow, PyTorch)</w:t>
      </w:r>
      <w:r>
        <w:t>.</w:t>
      </w:r>
    </w:p>
    <w:p w14:paraId="6931DE9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Build projects on </w:t>
      </w:r>
      <w:r>
        <w:rPr>
          <w:rStyle w:val="92"/>
          <w:bCs/>
        </w:rPr>
        <w:t>real-world datasets (Kaggle, UCI Machine Learning)</w:t>
      </w:r>
      <w:r>
        <w:t>.</w:t>
      </w:r>
    </w:p>
    <w:p w14:paraId="6A93769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Deploy ML models using </w:t>
      </w:r>
      <w:r>
        <w:rPr>
          <w:rStyle w:val="92"/>
          <w:bCs/>
        </w:rPr>
        <w:t>FastAPI, Flask, Docker</w:t>
      </w:r>
      <w:r>
        <w:t>.</w:t>
      </w:r>
    </w:p>
    <w:p w14:paraId="6DC1C98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Apply for ML Engineer jobs OR freelance as an AI consultant.</w:t>
      </w:r>
    </w:p>
    <w:p w14:paraId="26B50D5D">
      <w:pPr>
        <w:pStyle w:val="85"/>
        <w:keepNext w:val="0"/>
        <w:keepLines w:val="0"/>
        <w:widowControl/>
        <w:suppressLineNumbers w:val="0"/>
      </w:pPr>
      <w:r>
        <w:t xml:space="preserve">🚀 </w:t>
      </w:r>
      <w:r>
        <w:rPr>
          <w:rStyle w:val="92"/>
        </w:rPr>
        <w:t>Shortcut</w:t>
      </w:r>
      <w:r>
        <w:t xml:space="preserve">: Specialize in </w:t>
      </w:r>
      <w:r>
        <w:rPr>
          <w:rStyle w:val="92"/>
        </w:rPr>
        <w:t>NLP (Chatbots, Text Processing) or Computer Vision</w:t>
      </w:r>
      <w:r>
        <w:t xml:space="preserve"> (huge $$$ potential).</w:t>
      </w:r>
    </w:p>
    <w:p w14:paraId="64C4FE65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C3296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2️⃣ Data Engineer (Big Data, Cloud, ETL) 🏗️⚡</w:t>
      </w:r>
    </w:p>
    <w:p w14:paraId="32EFB88A">
      <w:pPr>
        <w:pStyle w:val="85"/>
        <w:keepNext w:val="0"/>
        <w:keepLines w:val="0"/>
        <w:widowControl/>
        <w:suppressLineNumbers w:val="0"/>
      </w:pPr>
      <w:r>
        <w:t xml:space="preserve">💵 </w:t>
      </w:r>
      <w:r>
        <w:rPr>
          <w:rStyle w:val="92"/>
        </w:rPr>
        <w:t>Starting Salary</w:t>
      </w:r>
      <w:r>
        <w:t>: $110k–160k</w:t>
      </w:r>
      <w:r>
        <w:br w:type="textWrapping"/>
      </w:r>
      <w:r>
        <w:t xml:space="preserve">💰 </w:t>
      </w:r>
      <w:r>
        <w:rPr>
          <w:rStyle w:val="92"/>
        </w:rPr>
        <w:t>Senior-Level Salary</w:t>
      </w:r>
      <w:r>
        <w:t>: $180k–220k+</w:t>
      </w:r>
      <w:r>
        <w:br w:type="textWrapping"/>
      </w:r>
      <w:r>
        <w:t xml:space="preserve">📈 </w:t>
      </w:r>
      <w:r>
        <w:rPr>
          <w:rStyle w:val="92"/>
        </w:rPr>
        <w:t>Growth Speed</w:t>
      </w:r>
      <w:r>
        <w:t>: 🔥🔥🔥🔥 (High demand, critical role)</w:t>
      </w:r>
    </w:p>
    <w:p w14:paraId="1C4CCBC2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Why Choose It?</w:t>
      </w:r>
    </w:p>
    <w:p w14:paraId="4CB6DA3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Every company needs </w:t>
      </w:r>
      <w:r>
        <w:rPr>
          <w:rStyle w:val="92"/>
          <w:bCs/>
        </w:rPr>
        <w:t>data pipelines, warehouses, ETL</w:t>
      </w:r>
      <w:r>
        <w:t xml:space="preserve"> solutions.</w:t>
      </w:r>
    </w:p>
    <w:p w14:paraId="5F9E65D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Easier entry than ML because it focuses on </w:t>
      </w:r>
      <w:r>
        <w:rPr>
          <w:rStyle w:val="92"/>
          <w:bCs/>
        </w:rPr>
        <w:t>data infrastructure, not models</w:t>
      </w:r>
      <w:r>
        <w:t>.</w:t>
      </w:r>
    </w:p>
    <w:p w14:paraId="231801D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High </w:t>
      </w:r>
      <w:r>
        <w:rPr>
          <w:rStyle w:val="92"/>
          <w:bCs/>
        </w:rPr>
        <w:t>freelance demand</w:t>
      </w:r>
      <w:r>
        <w:t xml:space="preserve"> (companies need data engineers urgently).</w:t>
      </w:r>
    </w:p>
    <w:p w14:paraId="59333D3A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How to Start?</w:t>
      </w:r>
    </w:p>
    <w:p w14:paraId="161C3EB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SQL, NoSQL (PostgreSQL, MongoDB, Cassandra)</w:t>
      </w:r>
      <w:r>
        <w:t>.</w:t>
      </w:r>
    </w:p>
    <w:p w14:paraId="4307D4D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Master </w:t>
      </w:r>
      <w:r>
        <w:rPr>
          <w:rStyle w:val="92"/>
          <w:bCs/>
        </w:rPr>
        <w:t>Apache Spark (PySpark)</w:t>
      </w:r>
      <w:r>
        <w:t xml:space="preserve"> for handling big data.</w:t>
      </w:r>
    </w:p>
    <w:p w14:paraId="1469829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Work with </w:t>
      </w:r>
      <w:r>
        <w:rPr>
          <w:rStyle w:val="92"/>
          <w:bCs/>
        </w:rPr>
        <w:t>Airflow, Kafka</w:t>
      </w:r>
      <w:r>
        <w:t xml:space="preserve"> for data pipelines.</w:t>
      </w:r>
    </w:p>
    <w:p w14:paraId="69AB935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Understand </w:t>
      </w:r>
      <w:r>
        <w:rPr>
          <w:rStyle w:val="92"/>
          <w:bCs/>
        </w:rPr>
        <w:t>AWS/GCP/Azure</w:t>
      </w:r>
      <w:r>
        <w:t xml:space="preserve"> (S3, BigQuery, Redshift, Snowflake).</w:t>
      </w:r>
    </w:p>
    <w:p w14:paraId="5EE8973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Build a </w:t>
      </w:r>
      <w:r>
        <w:rPr>
          <w:rStyle w:val="92"/>
          <w:bCs/>
        </w:rPr>
        <w:t>portfolio with real-world ETL projects</w:t>
      </w:r>
      <w:r>
        <w:t>.</w:t>
      </w:r>
    </w:p>
    <w:p w14:paraId="18FE43D6">
      <w:pPr>
        <w:pStyle w:val="85"/>
        <w:keepNext w:val="0"/>
        <w:keepLines w:val="0"/>
        <w:widowControl/>
        <w:suppressLineNumbers w:val="0"/>
      </w:pPr>
      <w:r>
        <w:t xml:space="preserve">🚀 </w:t>
      </w:r>
      <w:r>
        <w:rPr>
          <w:rStyle w:val="92"/>
        </w:rPr>
        <w:t>Shortcut</w:t>
      </w:r>
      <w:r>
        <w:t xml:space="preserve">: Specialize in </w:t>
      </w:r>
      <w:r>
        <w:rPr>
          <w:rStyle w:val="92"/>
        </w:rPr>
        <w:t>Cloud Data Engineering (AWS, GCP, Azure)</w:t>
      </w:r>
      <w:r>
        <w:t xml:space="preserve"> to stand out.</w:t>
      </w:r>
    </w:p>
    <w:p w14:paraId="3A91AC52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6996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3️⃣ Quantitative Analyst (Quants, Algo Trading) 📈📊</w:t>
      </w:r>
    </w:p>
    <w:p w14:paraId="4A37E65E">
      <w:pPr>
        <w:pStyle w:val="85"/>
        <w:keepNext w:val="0"/>
        <w:keepLines w:val="0"/>
        <w:widowControl/>
        <w:suppressLineNumbers w:val="0"/>
      </w:pPr>
      <w:r>
        <w:t xml:space="preserve">💵 </w:t>
      </w:r>
      <w:r>
        <w:rPr>
          <w:rStyle w:val="92"/>
        </w:rPr>
        <w:t>Starting Salary</w:t>
      </w:r>
      <w:r>
        <w:t>: $120k–200k</w:t>
      </w:r>
      <w:r>
        <w:br w:type="textWrapping"/>
      </w:r>
      <w:r>
        <w:t xml:space="preserve">💰 </w:t>
      </w:r>
      <w:r>
        <w:rPr>
          <w:rStyle w:val="92"/>
        </w:rPr>
        <w:t>Senior-Level Salary</w:t>
      </w:r>
      <w:r>
        <w:t>: $300k–500k+</w:t>
      </w:r>
      <w:r>
        <w:br w:type="textWrapping"/>
      </w:r>
      <w:r>
        <w:t xml:space="preserve">📈 </w:t>
      </w:r>
      <w:r>
        <w:rPr>
          <w:rStyle w:val="92"/>
        </w:rPr>
        <w:t>Growth Speed</w:t>
      </w:r>
      <w:r>
        <w:t>: 🔥🔥🔥🔥🔥 (Huge pay in finance)</w:t>
      </w:r>
    </w:p>
    <w:p w14:paraId="4FC173B9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Why Choose It?</w:t>
      </w:r>
    </w:p>
    <w:p w14:paraId="73F65D1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Wall Street &amp; Hedge Funds pay millions for top Quants.</w:t>
      </w:r>
    </w:p>
    <w:p w14:paraId="0DACEEC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If you’re good at </w:t>
      </w:r>
      <w:r>
        <w:rPr>
          <w:rStyle w:val="92"/>
          <w:bCs/>
        </w:rPr>
        <w:t>math, finance, Python, and algorithms</w:t>
      </w:r>
      <w:r>
        <w:t>, this is the best-paying field.</w:t>
      </w:r>
    </w:p>
    <w:p w14:paraId="7F1EBE8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High-risk, but </w:t>
      </w:r>
      <w:r>
        <w:rPr>
          <w:rStyle w:val="92"/>
          <w:bCs/>
        </w:rPr>
        <w:t>potential to become a millionaire</w:t>
      </w:r>
      <w:r>
        <w:t xml:space="preserve"> in 3–5 years.</w:t>
      </w:r>
    </w:p>
    <w:p w14:paraId="39C56CFE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How to Start?</w:t>
      </w:r>
    </w:p>
    <w:p w14:paraId="23B05D4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Learn </w:t>
      </w:r>
      <w:r>
        <w:rPr>
          <w:rStyle w:val="92"/>
          <w:bCs/>
        </w:rPr>
        <w:t>Python, Pandas, NumPy, SciPy</w:t>
      </w:r>
      <w:r>
        <w:t xml:space="preserve"> for financial modeling.</w:t>
      </w:r>
    </w:p>
    <w:p w14:paraId="17251B4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Master </w:t>
      </w:r>
      <w:r>
        <w:rPr>
          <w:rStyle w:val="92"/>
          <w:bCs/>
        </w:rPr>
        <w:t>quantitative finance</w:t>
      </w:r>
      <w:r>
        <w:t xml:space="preserve"> (Black-Scholes model, Monte Carlo simulations).</w:t>
      </w:r>
    </w:p>
    <w:p w14:paraId="109A4A2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92"/>
          <w:bCs/>
        </w:rPr>
        <w:t>Zipline, TA-Lib, Quantlib</w:t>
      </w:r>
      <w:r>
        <w:t xml:space="preserve"> for algorithmic trading.</w:t>
      </w:r>
    </w:p>
    <w:p w14:paraId="5540210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Get </w:t>
      </w:r>
      <w:r>
        <w:rPr>
          <w:rStyle w:val="92"/>
          <w:bCs/>
        </w:rPr>
        <w:t>a CFA (Chartered Financial Analyst) or FRM certification</w:t>
      </w:r>
      <w:r>
        <w:t xml:space="preserve"> to stand out.</w:t>
      </w:r>
    </w:p>
    <w:p w14:paraId="7B0AAE4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Work at </w:t>
      </w:r>
      <w:r>
        <w:rPr>
          <w:rStyle w:val="92"/>
          <w:bCs/>
        </w:rPr>
        <w:t>hedge funds, investment banks, or start algo trading yourself</w:t>
      </w:r>
      <w:r>
        <w:t>.</w:t>
      </w:r>
    </w:p>
    <w:p w14:paraId="1961411C">
      <w:pPr>
        <w:pStyle w:val="85"/>
        <w:keepNext w:val="0"/>
        <w:keepLines w:val="0"/>
        <w:widowControl/>
        <w:suppressLineNumbers w:val="0"/>
      </w:pPr>
      <w:r>
        <w:t xml:space="preserve">🚀 </w:t>
      </w:r>
      <w:r>
        <w:rPr>
          <w:rStyle w:val="92"/>
        </w:rPr>
        <w:t>Shortcut</w:t>
      </w:r>
      <w:r>
        <w:t xml:space="preserve">: Learn </w:t>
      </w:r>
      <w:r>
        <w:rPr>
          <w:rStyle w:val="92"/>
        </w:rPr>
        <w:t>Options Trading &amp; Derivatives</w:t>
      </w:r>
      <w:r>
        <w:t xml:space="preserve"> to work with High-Frequency Trading (HFT).</w:t>
      </w:r>
    </w:p>
    <w:p w14:paraId="09DC78F3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620B8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Which One Should You Pick?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7"/>
        <w:gridCol w:w="1660"/>
        <w:gridCol w:w="1380"/>
        <w:gridCol w:w="1505"/>
        <w:gridCol w:w="3746"/>
      </w:tblGrid>
      <w:tr w14:paraId="5EED1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FBC8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862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Growth Speed 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77C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 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FA4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Difficulty 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9E1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</w:tr>
      <w:tr w14:paraId="3B74A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D01F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ML Engineer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494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🔥🔥🔥🔥🔥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5A2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$100k–250k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81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BCD8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AI, automation, chatbots, deep learning</w:t>
            </w:r>
          </w:p>
        </w:tc>
      </w:tr>
      <w:tr w14:paraId="76906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B609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26F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🔥🔥🔥🔥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48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$110k–220k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42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E69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Cloud, Big Data, ETL, Pipelines</w:t>
            </w:r>
          </w:p>
        </w:tc>
      </w:tr>
      <w:tr w14:paraId="35E6B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84F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Quant Analyst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D9D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🔥🔥🔥🔥🔥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B8C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$120k–500k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9AE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Hard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1D6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Math-heavy, trading, finance, hedge funds</w:t>
            </w:r>
          </w:p>
        </w:tc>
      </w:tr>
    </w:tbl>
    <w:p w14:paraId="711AEC50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Fastest Career Growth</w:t>
      </w:r>
      <w:r>
        <w:t xml:space="preserve">: </w:t>
      </w:r>
      <w:r>
        <w:rPr>
          <w:rStyle w:val="92"/>
          <w:b/>
          <w:bCs/>
        </w:rPr>
        <w:t>ML Engineer, Data Engineer</w:t>
      </w:r>
    </w:p>
    <w:p w14:paraId="37FE6675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Highest Money Potential</w:t>
      </w:r>
      <w:r>
        <w:t xml:space="preserve">: </w:t>
      </w:r>
      <w:r>
        <w:rPr>
          <w:rStyle w:val="92"/>
          <w:b/>
          <w:bCs/>
        </w:rPr>
        <w:t>Quantitative Analyst ($500k+ in top firms)</w:t>
      </w:r>
    </w:p>
    <w:p w14:paraId="68FB947B">
      <w:pPr>
        <w:pStyle w:val="85"/>
        <w:keepNext w:val="0"/>
        <w:keepLines w:val="0"/>
        <w:widowControl/>
        <w:suppressLineNumbers w:val="0"/>
      </w:pPr>
      <w:r>
        <w:t xml:space="preserve">👉 </w:t>
      </w:r>
      <w:r>
        <w:rPr>
          <w:rStyle w:val="92"/>
        </w:rPr>
        <w:t>If you want QUICK JOBS &amp; FREELANCING</w:t>
      </w:r>
      <w:r>
        <w:t xml:space="preserve">, go for </w:t>
      </w:r>
      <w:r>
        <w:rPr>
          <w:rStyle w:val="92"/>
        </w:rPr>
        <w:t>Data Engineer</w:t>
      </w:r>
      <w:r>
        <w:t xml:space="preserve"> or </w:t>
      </w:r>
      <w:r>
        <w:rPr>
          <w:rStyle w:val="92"/>
        </w:rPr>
        <w:t>ML Engineer</w:t>
      </w:r>
      <w:r>
        <w:t>.</w:t>
      </w:r>
      <w:r>
        <w:br w:type="textWrapping"/>
      </w:r>
      <w:r>
        <w:t xml:space="preserve">👉 </w:t>
      </w:r>
      <w:r>
        <w:rPr>
          <w:rStyle w:val="92"/>
        </w:rPr>
        <w:t>If you want HUGE PAY but can spend years learning finance &amp; math, go for Quants</w:t>
      </w:r>
      <w:r>
        <w:t>.</w:t>
      </w:r>
    </w:p>
    <w:p w14:paraId="08BEA9A3">
      <w:pPr>
        <w:pStyle w:val="85"/>
        <w:keepNext w:val="0"/>
        <w:keepLines w:val="0"/>
        <w:widowControl/>
        <w:suppressLineNumbers w:val="0"/>
      </w:pPr>
      <w:r>
        <w:t>Which one interests you the most? I can help you with a roadmap! 🚀</w:t>
      </w:r>
    </w:p>
    <w:p w14:paraId="6A9106E0">
      <w:pPr>
        <w:pStyle w:val="85"/>
        <w:keepNext w:val="0"/>
        <w:keepLines w:val="0"/>
        <w:widowControl/>
        <w:suppressLineNumbers w:val="0"/>
      </w:pPr>
    </w:p>
    <w:p w14:paraId="3A446A15"/>
    <w:p w14:paraId="558DA174">
      <w:pPr>
        <w:pStyle w:val="85"/>
        <w:keepNext w:val="0"/>
        <w:keepLines w:val="0"/>
        <w:widowControl/>
        <w:suppressLineNumbers w:val="0"/>
      </w:pPr>
      <w:r>
        <w:t xml:space="preserve">To become a </w:t>
      </w:r>
      <w:r>
        <w:rPr>
          <w:rStyle w:val="92"/>
        </w:rPr>
        <w:t>Quantitative Analyst (Quant)</w:t>
      </w:r>
      <w:r>
        <w:t xml:space="preserve">, you need strong mathematics skills. Here are the </w:t>
      </w:r>
      <w:r>
        <w:rPr>
          <w:rStyle w:val="92"/>
        </w:rPr>
        <w:t>key math subjects</w:t>
      </w:r>
      <w:r>
        <w:t xml:space="preserve"> you should master:</w:t>
      </w:r>
    </w:p>
    <w:p w14:paraId="7B2421E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F51E90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1️⃣ Calculus &amp; Differential Equations</w:t>
      </w:r>
    </w:p>
    <w:p w14:paraId="109F8DE4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Why?</w:t>
      </w:r>
      <w:r>
        <w:t xml:space="preserve"> Used for pricing derivatives, stochastic processes, and modeling financial trends.</w:t>
      </w:r>
      <w:r>
        <w:br w:type="textWrapping"/>
      </w:r>
      <w:r>
        <w:t xml:space="preserve">✅ </w:t>
      </w:r>
      <w:r>
        <w:rPr>
          <w:rStyle w:val="92"/>
        </w:rPr>
        <w:t>Topics to Learn:</w:t>
      </w:r>
    </w:p>
    <w:p w14:paraId="74E4C53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Limits, Differentiation, Integration</w:t>
      </w:r>
    </w:p>
    <w:p w14:paraId="4AAF9BA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Partial Derivatives &amp; Multivariable Calculus</w:t>
      </w:r>
    </w:p>
    <w:p w14:paraId="4C0E13C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Ordinary &amp; Partial Differential Equations (ODE &amp; PDE)</w:t>
      </w:r>
    </w:p>
    <w:p w14:paraId="7E1F9C8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Stochastic Differential Equations (SDEs) </w:t>
      </w:r>
      <w:r>
        <w:rPr>
          <w:rStyle w:val="92"/>
          <w:bCs/>
        </w:rPr>
        <w:t>(Important for Black-Scholes model)</w:t>
      </w:r>
    </w:p>
    <w:p w14:paraId="49D900DD">
      <w:pPr>
        <w:pStyle w:val="85"/>
        <w:keepNext w:val="0"/>
        <w:keepLines w:val="0"/>
        <w:widowControl/>
        <w:suppressLineNumbers w:val="0"/>
      </w:pPr>
      <w:r>
        <w:t xml:space="preserve">🔗 </w:t>
      </w:r>
      <w:r>
        <w:rPr>
          <w:rStyle w:val="92"/>
        </w:rPr>
        <w:t>Applications</w:t>
      </w:r>
      <w:r>
        <w:t>:</w:t>
      </w:r>
    </w:p>
    <w:p w14:paraId="345E196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Option pricing models (</w:t>
      </w:r>
      <w:r>
        <w:rPr>
          <w:rStyle w:val="92"/>
          <w:bCs/>
        </w:rPr>
        <w:t>Black-Scholes, Binomial Trees</w:t>
      </w:r>
      <w:r>
        <w:t>)</w:t>
      </w:r>
    </w:p>
    <w:p w14:paraId="03AD574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Risk modeling for stocks &amp; bonds</w:t>
      </w:r>
    </w:p>
    <w:p w14:paraId="3C481296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223DB6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2️⃣ Probability &amp; Statistics</w:t>
      </w:r>
    </w:p>
    <w:p w14:paraId="027C6650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Why?</w:t>
      </w:r>
      <w:r>
        <w:t xml:space="preserve"> Essential for risk management, predictive modeling, and algorithmic trading.</w:t>
      </w:r>
      <w:r>
        <w:br w:type="textWrapping"/>
      </w:r>
      <w:r>
        <w:t xml:space="preserve">✅ </w:t>
      </w:r>
      <w:r>
        <w:rPr>
          <w:rStyle w:val="92"/>
        </w:rPr>
        <w:t>Topics to Learn:</w:t>
      </w:r>
    </w:p>
    <w:p w14:paraId="76BD3DF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Probability Distributions (Normal, Log-Normal, Poisson, Exponential)</w:t>
      </w:r>
    </w:p>
    <w:p w14:paraId="7C85EC5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Central Limit Theorem (CLT) &amp; Law of Large Numbers</w:t>
      </w:r>
    </w:p>
    <w:p w14:paraId="3F40930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Bayes’ Theorem &amp; Conditional Probability</w:t>
      </w:r>
    </w:p>
    <w:p w14:paraId="359BDC5E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Monte Carlo Simulations</w:t>
      </w:r>
    </w:p>
    <w:p w14:paraId="23405FC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Hypothesis Testing &amp; Confidence Intervals</w:t>
      </w:r>
    </w:p>
    <w:p w14:paraId="44D3394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Time Series Analysis (ARIMA, GARCH models)</w:t>
      </w:r>
    </w:p>
    <w:p w14:paraId="572F2293">
      <w:pPr>
        <w:pStyle w:val="85"/>
        <w:keepNext w:val="0"/>
        <w:keepLines w:val="0"/>
        <w:widowControl/>
        <w:suppressLineNumbers w:val="0"/>
      </w:pPr>
      <w:r>
        <w:t xml:space="preserve">🔗 </w:t>
      </w:r>
      <w:r>
        <w:rPr>
          <w:rStyle w:val="92"/>
        </w:rPr>
        <w:t>Applications</w:t>
      </w:r>
      <w:r>
        <w:t>:</w:t>
      </w:r>
    </w:p>
    <w:p w14:paraId="59003A1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Stock price movement predictions</w:t>
      </w:r>
    </w:p>
    <w:p w14:paraId="17AD62B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Risk assessment &amp; portfolio optimization</w:t>
      </w:r>
    </w:p>
    <w:p w14:paraId="4B6A10E5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3734D4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3️⃣ Linear Algebra &amp; Matrix Algebra</w:t>
      </w:r>
    </w:p>
    <w:p w14:paraId="071DCB3C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Why?</w:t>
      </w:r>
      <w:r>
        <w:t xml:space="preserve"> Used in portfolio management, optimization, and machine learning for finance.</w:t>
      </w:r>
      <w:r>
        <w:br w:type="textWrapping"/>
      </w:r>
      <w:r>
        <w:t xml:space="preserve">✅ </w:t>
      </w:r>
      <w:r>
        <w:rPr>
          <w:rStyle w:val="92"/>
        </w:rPr>
        <w:t>Topics to Learn:</w:t>
      </w:r>
    </w:p>
    <w:p w14:paraId="4F6560C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Vectors, Matrices, Determinants</w:t>
      </w:r>
    </w:p>
    <w:p w14:paraId="777DDDE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Eigenvalues &amp; Eigenvectors </w:t>
      </w:r>
      <w:r>
        <w:rPr>
          <w:rStyle w:val="92"/>
          <w:bCs/>
        </w:rPr>
        <w:t>(Used in PCA for risk modeling)</w:t>
      </w:r>
    </w:p>
    <w:p w14:paraId="779CBA2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Matrix Inversion &amp; Linear Transformations</w:t>
      </w:r>
    </w:p>
    <w:p w14:paraId="0CFCF075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Singular Value Decomposition (SVD)</w:t>
      </w:r>
    </w:p>
    <w:p w14:paraId="13CAFBCA">
      <w:pPr>
        <w:pStyle w:val="85"/>
        <w:keepNext w:val="0"/>
        <w:keepLines w:val="0"/>
        <w:widowControl/>
        <w:suppressLineNumbers w:val="0"/>
      </w:pPr>
      <w:r>
        <w:t xml:space="preserve">🔗 </w:t>
      </w:r>
      <w:r>
        <w:rPr>
          <w:rStyle w:val="92"/>
        </w:rPr>
        <w:t>Applications</w:t>
      </w:r>
      <w:r>
        <w:t>:</w:t>
      </w:r>
    </w:p>
    <w:p w14:paraId="62C6C9F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Portfolio risk analysis (Markowitz Portfolio Theory)</w:t>
      </w:r>
    </w:p>
    <w:p w14:paraId="055ADE4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Principal Component Analysis (PCA) for reducing market noise</w:t>
      </w:r>
    </w:p>
    <w:p w14:paraId="72A99CE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5DEB4F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4️⃣ Stochastic Processes &amp; Time Series Analysis</w:t>
      </w:r>
    </w:p>
    <w:p w14:paraId="53D6555B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Why?</w:t>
      </w:r>
      <w:r>
        <w:t xml:space="preserve"> Helps in predicting stock prices &amp; volatility modeling.</w:t>
      </w:r>
      <w:r>
        <w:br w:type="textWrapping"/>
      </w:r>
      <w:r>
        <w:t xml:space="preserve">✅ </w:t>
      </w:r>
      <w:r>
        <w:rPr>
          <w:rStyle w:val="92"/>
        </w:rPr>
        <w:t>Topics to Learn:</w:t>
      </w:r>
    </w:p>
    <w:p w14:paraId="69691B1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Brownian Motion &amp; Wiener Processes</w:t>
      </w:r>
    </w:p>
    <w:p w14:paraId="617105E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Markov Chains</w:t>
      </w:r>
    </w:p>
    <w:p w14:paraId="73FFB69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Ito’s Lemma &amp; Stochastic Calculus</w:t>
      </w:r>
    </w:p>
    <w:p w14:paraId="6D1765E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Mean Reversion &amp; Random Walk Theory</w:t>
      </w:r>
    </w:p>
    <w:p w14:paraId="1DBC862D">
      <w:pPr>
        <w:pStyle w:val="85"/>
        <w:keepNext w:val="0"/>
        <w:keepLines w:val="0"/>
        <w:widowControl/>
        <w:suppressLineNumbers w:val="0"/>
      </w:pPr>
      <w:r>
        <w:t xml:space="preserve">🔗 </w:t>
      </w:r>
      <w:r>
        <w:rPr>
          <w:rStyle w:val="92"/>
        </w:rPr>
        <w:t>Applications</w:t>
      </w:r>
      <w:r>
        <w:t>:</w:t>
      </w:r>
    </w:p>
    <w:p w14:paraId="5879D3B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Black-Scholes Model</w:t>
      </w:r>
      <w:r>
        <w:t xml:space="preserve"> (for option pricing)</w:t>
      </w:r>
    </w:p>
    <w:p w14:paraId="0DC5889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Time-Series Forecasting</w:t>
      </w:r>
      <w:r>
        <w:t xml:space="preserve"> (for stock trends)</w:t>
      </w:r>
    </w:p>
    <w:p w14:paraId="748B74AD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5BDC37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5️⃣ Optimization &amp; Numerical Methods</w:t>
      </w:r>
    </w:p>
    <w:p w14:paraId="2BB0CA06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Why?</w:t>
      </w:r>
      <w:r>
        <w:t xml:space="preserve"> Helps in portfolio optimization &amp; risk-adjusted returns.</w:t>
      </w:r>
      <w:r>
        <w:br w:type="textWrapping"/>
      </w:r>
      <w:r>
        <w:t xml:space="preserve">✅ </w:t>
      </w:r>
      <w:r>
        <w:rPr>
          <w:rStyle w:val="92"/>
        </w:rPr>
        <w:t>Topics to Learn:</w:t>
      </w:r>
    </w:p>
    <w:p w14:paraId="34DB1D5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Linear &amp; Nonlinear Optimization</w:t>
      </w:r>
    </w:p>
    <w:p w14:paraId="67F38F8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Lagrange Multipliers (for constrained optimization)</w:t>
      </w:r>
    </w:p>
    <w:p w14:paraId="2534FD9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Newton-Raphson Method (for solving equations)</w:t>
      </w:r>
    </w:p>
    <w:p w14:paraId="78A7EA8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Gradient Descent (used in ML for financial models)</w:t>
      </w:r>
    </w:p>
    <w:p w14:paraId="1957FECB">
      <w:pPr>
        <w:pStyle w:val="85"/>
        <w:keepNext w:val="0"/>
        <w:keepLines w:val="0"/>
        <w:widowControl/>
        <w:suppressLineNumbers w:val="0"/>
      </w:pPr>
      <w:r>
        <w:t xml:space="preserve">🔗 </w:t>
      </w:r>
      <w:r>
        <w:rPr>
          <w:rStyle w:val="92"/>
        </w:rPr>
        <w:t>Applications</w:t>
      </w:r>
      <w:r>
        <w:t>:</w:t>
      </w:r>
    </w:p>
    <w:p w14:paraId="7C9AD329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Portfolio optimization (Mean-Variance Optimization)</w:t>
      </w:r>
    </w:p>
    <w:p w14:paraId="67CA9CAA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Trading strategy optimization</w:t>
      </w:r>
    </w:p>
    <w:p w14:paraId="76185C76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D0F1AB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6️⃣ Financial Mathematics &amp; Quantitative Finance</w:t>
      </w:r>
    </w:p>
    <w:p w14:paraId="2685FBC9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Why?</w:t>
      </w:r>
      <w:r>
        <w:t xml:space="preserve"> Essential for pricing derivatives, bond valuation, and risk modeling.</w:t>
      </w:r>
      <w:r>
        <w:br w:type="textWrapping"/>
      </w:r>
      <w:r>
        <w:t xml:space="preserve">✅ </w:t>
      </w:r>
      <w:r>
        <w:rPr>
          <w:rStyle w:val="92"/>
        </w:rPr>
        <w:t>Topics to Learn:</w:t>
      </w:r>
    </w:p>
    <w:p w14:paraId="1ED2983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Time Value of Money (Discounting, Present &amp; Future Value)</w:t>
      </w:r>
    </w:p>
    <w:p w14:paraId="09FAA928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Bond Pricing &amp; Yield Curves</w:t>
      </w:r>
    </w:p>
    <w:p w14:paraId="75F53A2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Black-Scholes &amp; Binomial Models</w:t>
      </w:r>
    </w:p>
    <w:p w14:paraId="675C7C66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Greeks (Delta, Gamma, Vega, Theta, Rho)</w:t>
      </w:r>
    </w:p>
    <w:p w14:paraId="15EB8395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Value at Risk (VaR) &amp; Expected Shortfall</w:t>
      </w:r>
    </w:p>
    <w:p w14:paraId="66AC5D49">
      <w:pPr>
        <w:pStyle w:val="85"/>
        <w:keepNext w:val="0"/>
        <w:keepLines w:val="0"/>
        <w:widowControl/>
        <w:suppressLineNumbers w:val="0"/>
      </w:pPr>
      <w:r>
        <w:t xml:space="preserve">🔗 </w:t>
      </w:r>
      <w:r>
        <w:rPr>
          <w:rStyle w:val="92"/>
        </w:rPr>
        <w:t>Applications</w:t>
      </w:r>
      <w:r>
        <w:t>:</w:t>
      </w:r>
    </w:p>
    <w:p w14:paraId="3948EC7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Derivatives &amp; Options Pricing</w:t>
      </w:r>
    </w:p>
    <w:p w14:paraId="2C7E4BF8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Risk Management in Hedge Funds</w:t>
      </w:r>
    </w:p>
    <w:p w14:paraId="48811904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D73962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Best Learning Resources</w:t>
      </w:r>
    </w:p>
    <w:p w14:paraId="76F3A78A">
      <w:pPr>
        <w:pStyle w:val="85"/>
        <w:keepNext w:val="0"/>
        <w:keepLines w:val="0"/>
        <w:widowControl/>
        <w:suppressLineNumbers w:val="0"/>
      </w:pPr>
      <w:r>
        <w:t xml:space="preserve">📚 </w:t>
      </w:r>
      <w:r>
        <w:rPr>
          <w:rStyle w:val="92"/>
        </w:rPr>
        <w:t>Books:</w:t>
      </w:r>
    </w:p>
    <w:p w14:paraId="218A02D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"Options, Futures, and Other Derivatives"</w:t>
      </w:r>
      <w:r>
        <w:t xml:space="preserve"> – John C. Hull</w:t>
      </w:r>
    </w:p>
    <w:p w14:paraId="033A598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"Quantitative Finance for Dummies"</w:t>
      </w:r>
      <w:r>
        <w:t xml:space="preserve"> – Steve Bell</w:t>
      </w:r>
    </w:p>
    <w:p w14:paraId="66516F5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"Stochastic Calculus for Finance"</w:t>
      </w:r>
      <w:r>
        <w:t xml:space="preserve"> – Steven Shreve</w:t>
      </w:r>
    </w:p>
    <w:p w14:paraId="275C273A">
      <w:pPr>
        <w:pStyle w:val="85"/>
        <w:keepNext w:val="0"/>
        <w:keepLines w:val="0"/>
        <w:widowControl/>
        <w:suppressLineNumbers w:val="0"/>
      </w:pPr>
      <w:r>
        <w:t xml:space="preserve">💻 </w:t>
      </w:r>
      <w:r>
        <w:rPr>
          <w:rStyle w:val="92"/>
        </w:rPr>
        <w:t>Courses:</w:t>
      </w:r>
    </w:p>
    <w:p w14:paraId="3EC0845A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Mathematics for Machine Learning (Coursera – Imperial College London)</w:t>
      </w:r>
    </w:p>
    <w:p w14:paraId="51F18708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Probability and Stochastic Processes (MIT OpenCourseWare)</w:t>
      </w:r>
    </w:p>
    <w:p w14:paraId="12B6334B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Quantitative Finance &amp; Algorithmic Trading (Udemy, QuantInsti)</w:t>
      </w:r>
    </w:p>
    <w:p w14:paraId="2940C5C5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EE352B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🚀 Fastest Way to Get Started?</w:t>
      </w:r>
    </w:p>
    <w:p w14:paraId="3B9585E7">
      <w:pPr>
        <w:pStyle w:val="85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92"/>
        </w:rPr>
        <w:t>Learn Probability, Statistics, and Linear Algebra first</w:t>
      </w:r>
      <w:r>
        <w:t xml:space="preserve"> (Used in most Quant models).</w:t>
      </w:r>
      <w:r>
        <w:br w:type="textWrapping"/>
      </w:r>
      <w:r>
        <w:t xml:space="preserve">2️⃣ </w:t>
      </w:r>
      <w:r>
        <w:rPr>
          <w:rStyle w:val="92"/>
        </w:rPr>
        <w:t>Move to Calculus &amp; Stochastic Processes</w:t>
      </w:r>
      <w:r>
        <w:t xml:space="preserve"> (For derivatives pricing).</w:t>
      </w:r>
      <w:r>
        <w:br w:type="textWrapping"/>
      </w:r>
      <w:r>
        <w:t xml:space="preserve">3️⃣ </w:t>
      </w:r>
      <w:r>
        <w:rPr>
          <w:rStyle w:val="92"/>
        </w:rPr>
        <w:t>Apply concepts in Python using NumPy, SciPy, and Pandas</w:t>
      </w:r>
      <w:r>
        <w:t>.</w:t>
      </w:r>
      <w:r>
        <w:br w:type="textWrapping"/>
      </w:r>
      <w:r>
        <w:t xml:space="preserve">4️⃣ </w:t>
      </w:r>
      <w:r>
        <w:rPr>
          <w:rStyle w:val="92"/>
        </w:rPr>
        <w:t>Build projects using Monte Carlo Simulations &amp; Option Pricing models</w:t>
      </w:r>
      <w:r>
        <w:t>.</w:t>
      </w:r>
    </w:p>
    <w:p w14:paraId="2B80C24E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Are you interested in finance &amp; trading, or do you need a structured roadmap to start?</w:t>
      </w:r>
      <w:r>
        <w:t xml:space="preserve"> 🚀</w:t>
      </w:r>
    </w:p>
    <w:p w14:paraId="00C44FBC">
      <w:r>
        <w:br w:type="page"/>
      </w:r>
    </w:p>
    <w:p w14:paraId="476CD1BF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Step-by-Step Data Analyst Roadmap (Beginner to Professional)</w:t>
      </w:r>
    </w:p>
    <w:p w14:paraId="5FB65D5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1. Learn the Basics (0-2 Months)</w:t>
      </w:r>
    </w:p>
    <w:p w14:paraId="0B1B7BDE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  <w:b/>
          <w:bCs/>
        </w:rPr>
        <w:t>Skills &amp; Topics</w:t>
      </w:r>
    </w:p>
    <w:p w14:paraId="404401AA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1855D08F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Spreadsheets (Excel, Google Sheets)</w:t>
      </w:r>
    </w:p>
    <w:p w14:paraId="1C78898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44B8261A">
      <w:pPr>
        <w:keepNext w:val="0"/>
        <w:keepLines w:val="0"/>
        <w:widowControl/>
        <w:numPr>
          <w:ilvl w:val="1"/>
          <w:numId w:val="45"/>
        </w:numPr>
        <w:suppressLineNumbers w:val="0"/>
        <w:spacing w:before="0" w:beforeAutospacing="1" w:after="0" w:afterAutospacing="1"/>
        <w:ind w:left="1440" w:hanging="360"/>
      </w:pPr>
      <w:r>
        <w:t>Data cleaning, sorting, filtering</w:t>
      </w:r>
    </w:p>
    <w:p w14:paraId="3C187981">
      <w:pPr>
        <w:keepNext w:val="0"/>
        <w:keepLines w:val="0"/>
        <w:widowControl/>
        <w:numPr>
          <w:ilvl w:val="1"/>
          <w:numId w:val="45"/>
        </w:numPr>
        <w:suppressLineNumbers w:val="0"/>
        <w:spacing w:before="0" w:beforeAutospacing="1" w:after="0" w:afterAutospacing="1"/>
        <w:ind w:left="1440" w:hanging="360"/>
      </w:pPr>
      <w:r>
        <w:t>Pivot tables, VLOOKUP, HLOOKUP</w:t>
      </w:r>
    </w:p>
    <w:p w14:paraId="2701F0F8">
      <w:pPr>
        <w:keepNext w:val="0"/>
        <w:keepLines w:val="0"/>
        <w:widowControl/>
        <w:numPr>
          <w:ilvl w:val="1"/>
          <w:numId w:val="45"/>
        </w:numPr>
        <w:suppressLineNumbers w:val="0"/>
        <w:spacing w:before="0" w:beforeAutospacing="1" w:after="0" w:afterAutospacing="1"/>
        <w:ind w:left="1440" w:hanging="360"/>
      </w:pPr>
      <w:r>
        <w:t>Basic statistical functions (SUM, AVERAGE, COUNTIF, IF, etc.)</w:t>
      </w:r>
    </w:p>
    <w:p w14:paraId="3269DEE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5A45C1B8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SQL (Structured Query Language)</w:t>
      </w:r>
    </w:p>
    <w:p w14:paraId="7D4CCD7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5A5BDA44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Basic Queries: SELECT, WHERE, ORDER BY, GROUP BY, HAVING</w:t>
      </w:r>
    </w:p>
    <w:p w14:paraId="56E98D58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Joins: INNER JOIN, LEFT JOIN, RIGHT JOIN, FULL JOIN</w:t>
      </w:r>
    </w:p>
    <w:p w14:paraId="64CAEF1F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Subqueries &amp; Common Table Expressions (CTEs)</w:t>
      </w:r>
    </w:p>
    <w:p w14:paraId="41B93D38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Window Functions &amp; Aggregations</w:t>
      </w:r>
    </w:p>
    <w:p w14:paraId="1A3AB4C8">
      <w:pPr>
        <w:pStyle w:val="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Beginner Portfolio Projects</w:t>
      </w:r>
    </w:p>
    <w:p w14:paraId="0E3F8EA3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Analyze a dataset using Excel (e.g., Sales Report Analysis)</w:t>
      </w:r>
    </w:p>
    <w:p w14:paraId="483E6C9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Write SQL queries on a free dataset (e.g., HR Employee Database)</w:t>
      </w:r>
    </w:p>
    <w:p w14:paraId="6CF028CF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D068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2. Learn Data Visualization (2-4 Months)</w:t>
      </w:r>
    </w:p>
    <w:p w14:paraId="5AD051C8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  <w:b/>
          <w:bCs/>
        </w:rPr>
        <w:t>Skills &amp; Topics</w:t>
      </w:r>
    </w:p>
    <w:p w14:paraId="2BB10DB1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0D88375A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BI Tools (Tableau, Power BI, Looker, Google Data Studio)</w:t>
      </w:r>
    </w:p>
    <w:p w14:paraId="1FAB059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398CE44E"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t>Creating dashboards &amp; reports</w:t>
      </w:r>
    </w:p>
    <w:p w14:paraId="74F7D9CA"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t>Working with calculated fields &amp; measures</w:t>
      </w:r>
    </w:p>
    <w:p w14:paraId="2AA6F152"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t>Building interactive visualizations</w:t>
      </w:r>
    </w:p>
    <w:p w14:paraId="0B470CE2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13ED86EF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Python for Data Analysis (Optional but Recommended)</w:t>
      </w:r>
    </w:p>
    <w:p w14:paraId="3C59CBB7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4BFC95AA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Libraries: Pandas, NumPy, Matplotlib, Seaborn</w:t>
      </w:r>
    </w:p>
    <w:p w14:paraId="260F7C17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manipulation &amp; cleaning</w:t>
      </w:r>
    </w:p>
    <w:p w14:paraId="188BDD1E"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Exploratory Data Analysis (EDA)</w:t>
      </w:r>
    </w:p>
    <w:p w14:paraId="03FD16E2">
      <w:pPr>
        <w:pStyle w:val="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Portfolio Projects</w:t>
      </w:r>
    </w:p>
    <w:p w14:paraId="500FD4E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Create an interactive dashboard (e.g., Sales Analysis in Power BI/Tableau)</w:t>
      </w:r>
    </w:p>
    <w:p w14:paraId="4AA0188B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Perform EDA using Python (e.g., COVID-19 Data Trends)</w:t>
      </w:r>
    </w:p>
    <w:p w14:paraId="4DC0774C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279D52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3. Data Cleaning &amp; Wrangling (4-6 Months)</w:t>
      </w:r>
    </w:p>
    <w:p w14:paraId="30D3F5DF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  <w:b/>
          <w:bCs/>
        </w:rPr>
        <w:t>Skills &amp; Topics</w:t>
      </w:r>
    </w:p>
    <w:p w14:paraId="1278E760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2B6B1EE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Advanced SQL</w:t>
      </w:r>
    </w:p>
    <w:p w14:paraId="17A03AC9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6C06F899">
      <w:pPr>
        <w:keepNext w:val="0"/>
        <w:keepLines w:val="0"/>
        <w:widowControl/>
        <w:numPr>
          <w:ilvl w:val="1"/>
          <w:numId w:val="51"/>
        </w:numPr>
        <w:suppressLineNumbers w:val="0"/>
        <w:spacing w:before="0" w:beforeAutospacing="1" w:after="0" w:afterAutospacing="1"/>
        <w:ind w:left="1440" w:hanging="360"/>
      </w:pPr>
      <w:r>
        <w:t>Data transformation using CASE, COALESCE</w:t>
      </w:r>
    </w:p>
    <w:p w14:paraId="7173DC07">
      <w:pPr>
        <w:keepNext w:val="0"/>
        <w:keepLines w:val="0"/>
        <w:widowControl/>
        <w:numPr>
          <w:ilvl w:val="1"/>
          <w:numId w:val="51"/>
        </w:numPr>
        <w:suppressLineNumbers w:val="0"/>
        <w:spacing w:before="0" w:beforeAutospacing="1" w:after="0" w:afterAutospacing="1"/>
        <w:ind w:left="1440" w:hanging="360"/>
      </w:pPr>
      <w:r>
        <w:t>Recursive Queries &amp; Data Normalization</w:t>
      </w:r>
    </w:p>
    <w:p w14:paraId="50711EE3">
      <w:pPr>
        <w:keepNext w:val="0"/>
        <w:keepLines w:val="0"/>
        <w:widowControl/>
        <w:numPr>
          <w:ilvl w:val="1"/>
          <w:numId w:val="51"/>
        </w:numPr>
        <w:suppressLineNumbers w:val="0"/>
        <w:spacing w:before="0" w:beforeAutospacing="1" w:after="0" w:afterAutospacing="1"/>
        <w:ind w:left="1440" w:hanging="360"/>
      </w:pPr>
      <w:r>
        <w:t>Indexing &amp; Query Optimization</w:t>
      </w:r>
    </w:p>
    <w:p w14:paraId="6A5A197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28F71300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Data Cleaning in Python</w:t>
      </w:r>
    </w:p>
    <w:p w14:paraId="5398224A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60119C31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Handling missing values, duplicates</w:t>
      </w:r>
    </w:p>
    <w:p w14:paraId="64B363F5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Standardizing &amp; transforming data</w:t>
      </w:r>
    </w:p>
    <w:p w14:paraId="65DD1327">
      <w:pPr>
        <w:keepNext w:val="0"/>
        <w:keepLines w:val="0"/>
        <w:widowControl/>
        <w:numPr>
          <w:ilvl w:val="1"/>
          <w:numId w:val="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Merging multiple data sources</w:t>
      </w:r>
    </w:p>
    <w:p w14:paraId="1E7FCB12">
      <w:pPr>
        <w:pStyle w:val="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Portfolio Projects</w:t>
      </w:r>
    </w:p>
    <w:p w14:paraId="0B58647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Data cleaning challenge (e.g., Fix messy Airbnb data using SQL)</w:t>
      </w:r>
    </w:p>
    <w:p w14:paraId="5310B64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Automate data wrangling (e.g., Python script to clean &amp; transform CSV files)</w:t>
      </w:r>
    </w:p>
    <w:p w14:paraId="50DB11BD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0701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4. Advanced Analytics &amp; Business Understanding (6-9 Months)</w:t>
      </w:r>
    </w:p>
    <w:p w14:paraId="7C4D5D8C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  <w:b/>
          <w:bCs/>
        </w:rPr>
        <w:t>Skills &amp; Topics</w:t>
      </w:r>
    </w:p>
    <w:p w14:paraId="3FF1B5C8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5716E472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Statistics &amp; Data Analysis</w:t>
      </w:r>
    </w:p>
    <w:p w14:paraId="2EB0CCFC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7E51138A">
      <w:pPr>
        <w:keepNext w:val="0"/>
        <w:keepLines w:val="0"/>
        <w:widowControl/>
        <w:numPr>
          <w:ilvl w:val="1"/>
          <w:numId w:val="54"/>
        </w:numPr>
        <w:suppressLineNumbers w:val="0"/>
        <w:spacing w:before="0" w:beforeAutospacing="1" w:after="0" w:afterAutospacing="1"/>
        <w:ind w:left="1440" w:hanging="360"/>
      </w:pPr>
      <w:r>
        <w:t>Descriptive statistics (Mean, Median, Mode)</w:t>
      </w:r>
    </w:p>
    <w:p w14:paraId="6D435B02">
      <w:pPr>
        <w:keepNext w:val="0"/>
        <w:keepLines w:val="0"/>
        <w:widowControl/>
        <w:numPr>
          <w:ilvl w:val="1"/>
          <w:numId w:val="54"/>
        </w:numPr>
        <w:suppressLineNumbers w:val="0"/>
        <w:spacing w:before="0" w:beforeAutospacing="1" w:after="0" w:afterAutospacing="1"/>
        <w:ind w:left="1440" w:hanging="360"/>
      </w:pPr>
      <w:r>
        <w:t>Hypothesis Testing (A/B Testing, t-tests, Chi-square)</w:t>
      </w:r>
    </w:p>
    <w:p w14:paraId="7E1EFAFF">
      <w:pPr>
        <w:keepNext w:val="0"/>
        <w:keepLines w:val="0"/>
        <w:widowControl/>
        <w:numPr>
          <w:ilvl w:val="1"/>
          <w:numId w:val="54"/>
        </w:numPr>
        <w:suppressLineNumbers w:val="0"/>
        <w:spacing w:before="0" w:beforeAutospacing="1" w:after="0" w:afterAutospacing="1"/>
        <w:ind w:left="1440" w:hanging="360"/>
      </w:pPr>
      <w:r>
        <w:t>Correlation &amp; Regression Analysis</w:t>
      </w:r>
    </w:p>
    <w:p w14:paraId="61EAE753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71F74232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Domain Knowledge</w:t>
      </w:r>
    </w:p>
    <w:p w14:paraId="0EE3A2AE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7C0E3B65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Finance, Marketing, eCommerce, Healthcare, etc.</w:t>
      </w:r>
    </w:p>
    <w:p w14:paraId="756A556B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Business KPIs &amp; Data Storytelling</w:t>
      </w:r>
    </w:p>
    <w:p w14:paraId="3ABE3A39">
      <w:pPr>
        <w:pStyle w:val="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Portfolio Projects</w:t>
      </w:r>
    </w:p>
    <w:p w14:paraId="67098213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A/B Testing Analysis (e.g., Effect of an Ad Campaign on Sales)</w:t>
      </w:r>
    </w:p>
    <w:p w14:paraId="5BD828DF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Customer Segmentation (e.g., Clustering customer purchase behaviors)</w:t>
      </w:r>
    </w:p>
    <w:p w14:paraId="0E0DBE90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89666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5. Advanced Data Tools &amp; Automation (9-12 Months)</w:t>
      </w:r>
    </w:p>
    <w:p w14:paraId="6526123F">
      <w:pPr>
        <w:pStyle w:val="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  <w:b/>
          <w:bCs/>
        </w:rPr>
        <w:t>Skills &amp; Topics</w:t>
      </w:r>
    </w:p>
    <w:p w14:paraId="665C212E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6A0500E0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ETL &amp; Data Pipelines</w:t>
      </w:r>
    </w:p>
    <w:p w14:paraId="3EA4FE7F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7228BBD4">
      <w:pPr>
        <w:keepNext w:val="0"/>
        <w:keepLines w:val="0"/>
        <w:widowControl/>
        <w:numPr>
          <w:ilvl w:val="1"/>
          <w:numId w:val="57"/>
        </w:numPr>
        <w:suppressLineNumbers w:val="0"/>
        <w:spacing w:before="0" w:beforeAutospacing="1" w:after="0" w:afterAutospacing="1"/>
        <w:ind w:left="1440" w:hanging="360"/>
      </w:pPr>
      <w:r>
        <w:t>Using Apache Airflow, DBT, or Prefect for automation</w:t>
      </w:r>
    </w:p>
    <w:p w14:paraId="7F7F7580">
      <w:pPr>
        <w:keepNext w:val="0"/>
        <w:keepLines w:val="0"/>
        <w:widowControl/>
        <w:numPr>
          <w:ilvl w:val="1"/>
          <w:numId w:val="57"/>
        </w:numPr>
        <w:suppressLineNumbers w:val="0"/>
        <w:spacing w:before="0" w:beforeAutospacing="1" w:after="0" w:afterAutospacing="1"/>
        <w:ind w:left="1440" w:hanging="360"/>
      </w:pPr>
      <w:r>
        <w:t>Extracting data from APIs</w:t>
      </w:r>
    </w:p>
    <w:p w14:paraId="14F820F1">
      <w:pPr>
        <w:keepNext w:val="0"/>
        <w:keepLines w:val="0"/>
        <w:widowControl/>
        <w:numPr>
          <w:ilvl w:val="1"/>
          <w:numId w:val="57"/>
        </w:numPr>
        <w:suppressLineNumbers w:val="0"/>
        <w:spacing w:before="0" w:beforeAutospacing="1" w:after="0" w:afterAutospacing="1"/>
        <w:ind w:left="1440" w:hanging="360"/>
      </w:pPr>
      <w:r>
        <w:t>Cloud services (AWS, GCP, Azure)</w:t>
      </w:r>
    </w:p>
    <w:p w14:paraId="554BB843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67FDE73B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Big Data &amp; Advanced SQL</w:t>
      </w:r>
    </w:p>
    <w:p w14:paraId="7C0B7C31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1440" w:hanging="360"/>
      </w:pPr>
    </w:p>
    <w:p w14:paraId="44134CCC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Working with large datasets (Google BigQuery, Snowflake)</w:t>
      </w:r>
    </w:p>
    <w:p w14:paraId="0DDB436E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Query optimization &amp; database performance tuning</w:t>
      </w:r>
    </w:p>
    <w:p w14:paraId="286030E9">
      <w:pPr>
        <w:pStyle w:val="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Portfolio Projects</w:t>
      </w:r>
    </w:p>
    <w:p w14:paraId="20AB4613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Automate daily reporting with SQL &amp; Power BI</w:t>
      </w:r>
    </w:p>
    <w:p w14:paraId="2991781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Build an ETL pipeline (e.g., Twitter sentiment analysis using API)</w:t>
      </w:r>
    </w:p>
    <w:p w14:paraId="1CBDA72F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0D3CC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Choosing Beginner Portfolio Projects</w:t>
      </w:r>
    </w:p>
    <w:p w14:paraId="0A76D427">
      <w:pPr>
        <w:pStyle w:val="85"/>
        <w:keepNext w:val="0"/>
        <w:keepLines w:val="0"/>
        <w:widowControl/>
        <w:suppressLineNumbers w:val="0"/>
      </w:pPr>
      <w:r>
        <w:t>When selecting portfolio projects, follow these principles:</w:t>
      </w:r>
      <w:r>
        <w:br w:type="textWrapping"/>
      </w:r>
      <w:r>
        <w:t xml:space="preserve">✅ </w:t>
      </w:r>
      <w:r>
        <w:rPr>
          <w:rStyle w:val="92"/>
        </w:rPr>
        <w:t>Solve a Real Problem:</w:t>
      </w:r>
      <w:r>
        <w:t xml:space="preserve"> Work with datasets that have real-world implications (e.g., eCommerce sales trends, HR attrition analysis).</w:t>
      </w:r>
      <w:r>
        <w:br w:type="textWrapping"/>
      </w:r>
      <w:r>
        <w:t xml:space="preserve">✅ </w:t>
      </w:r>
      <w:r>
        <w:rPr>
          <w:rStyle w:val="92"/>
        </w:rPr>
        <w:t>Use Open Datasets:</w:t>
      </w:r>
      <w:r>
        <w:t xml:space="preserve"> Get datasets from Kaggle, Google Dataset Search, or Data.gov.</w:t>
      </w:r>
      <w:r>
        <w:br w:type="textWrapping"/>
      </w:r>
      <w:r>
        <w:t xml:space="preserve">✅ </w:t>
      </w:r>
      <w:r>
        <w:rPr>
          <w:rStyle w:val="92"/>
        </w:rPr>
        <w:t>Showcase Your Skills:</w:t>
      </w:r>
      <w:r>
        <w:t xml:space="preserve"> Clearly explain your approach, methods, and insights in a presentation or blog.</w:t>
      </w:r>
      <w:r>
        <w:br w:type="textWrapping"/>
      </w:r>
      <w:r>
        <w:t xml:space="preserve">✅ </w:t>
      </w:r>
      <w:r>
        <w:rPr>
          <w:rStyle w:val="92"/>
        </w:rPr>
        <w:t>Keep It Visual:</w:t>
      </w:r>
      <w:r>
        <w:t xml:space="preserve"> Use dashboards, graphs, and storytelling elements to make data findings clear.</w:t>
      </w:r>
    </w:p>
    <w:p w14:paraId="3468A759">
      <w:pPr>
        <w:pStyle w:val="85"/>
        <w:keepNext w:val="0"/>
        <w:keepLines w:val="0"/>
        <w:widowControl/>
        <w:suppressLineNumbers w:val="0"/>
      </w:pPr>
      <w:r>
        <w:t>Would you like recommendations for specific datasets to start with? 🚀</w:t>
      </w:r>
    </w:p>
    <w:p w14:paraId="79A70A8A">
      <w:r>
        <w:br w:type="page"/>
      </w:r>
    </w:p>
    <w:p w14:paraId="4820236F">
      <w:pPr>
        <w:pStyle w:val="85"/>
        <w:keepNext w:val="0"/>
        <w:keepLines w:val="0"/>
        <w:widowControl/>
        <w:suppressLineNumbers w:val="0"/>
      </w:pPr>
      <w:r>
        <w:t xml:space="preserve">In India, as a beginner Data Analyst with the skills mentioned (Excel, SQL, Power BI/Tableau, Python, and Statistics) but </w:t>
      </w:r>
      <w:r>
        <w:rPr>
          <w:rStyle w:val="92"/>
        </w:rPr>
        <w:t>no prior experience</w:t>
      </w:r>
      <w:r>
        <w:t>, you can expect a salary in the range of:</w:t>
      </w:r>
    </w:p>
    <w:p w14:paraId="6C368A3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💰 Salary Expectations (Entry-Level Data Analyst in India - 2025)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5"/>
        <w:gridCol w:w="2805"/>
        <w:gridCol w:w="4098"/>
      </w:tblGrid>
      <w:tr w14:paraId="4EDB4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E5C7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Experience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681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 Range (INR per annum)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119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7057D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CA7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0-1 Year (Fresher)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028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₹3.0L - ₹6.0L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90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Varies by company &amp; location</w:t>
            </w:r>
          </w:p>
        </w:tc>
      </w:tr>
      <w:tr w14:paraId="146208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B16E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Mid-tier Companies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77EB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₹4.5L - ₹7.5L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042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TCS, Infosys, Wipro, Capgemini</w:t>
            </w:r>
          </w:p>
        </w:tc>
      </w:tr>
      <w:tr w14:paraId="7B86BB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7764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Startups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08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₹5.0L - ₹8.0L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6F2A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Depends on funding &amp; growth</w:t>
            </w:r>
          </w:p>
        </w:tc>
      </w:tr>
      <w:tr w14:paraId="48370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674B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MNCs &amp; FAANG-like Companies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16D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₹6.0L - ₹12.0L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298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Amazon, Google, Microsoft, Flipkart, etc.</w:t>
            </w:r>
          </w:p>
        </w:tc>
      </w:tr>
    </w:tbl>
    <w:p w14:paraId="3DFBA777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💡 Factors Affecting Salary</w:t>
      </w:r>
    </w:p>
    <w:p w14:paraId="15E0E224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Company Type</w:t>
      </w:r>
      <w:r>
        <w:t xml:space="preserve"> – MNCs, tech firms, and funded startups pay more than service-based companies.</w:t>
      </w:r>
    </w:p>
    <w:p w14:paraId="23433323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Location</w:t>
      </w:r>
      <w:r>
        <w:t xml:space="preserve"> – Metro cities (Bangalore, Hyderabad, Pune) offer higher salaries.</w:t>
      </w:r>
    </w:p>
    <w:p w14:paraId="70D7A100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Certifications</w:t>
      </w:r>
      <w:r>
        <w:t xml:space="preserve"> – Power BI, Tableau, Google Data Analytics Certificate can boost your profile.</w:t>
      </w:r>
    </w:p>
    <w:p w14:paraId="415800F4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Portfolio Quality</w:t>
      </w:r>
      <w:r>
        <w:t xml:space="preserve"> – Strong projects can get you a higher salary even as a fresher.</w:t>
      </w:r>
    </w:p>
    <w:p w14:paraId="607047BC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💼 How to Earn More?</w:t>
      </w:r>
    </w:p>
    <w:p w14:paraId="77D161EA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Gain </w:t>
      </w:r>
      <w:r>
        <w:rPr>
          <w:rStyle w:val="92"/>
          <w:bCs/>
        </w:rPr>
        <w:t>internship experience</w:t>
      </w:r>
      <w:r>
        <w:t xml:space="preserve"> (even unpaid) to get real-world exposure.</w:t>
      </w:r>
    </w:p>
    <w:p w14:paraId="643C6C58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Build </w:t>
      </w:r>
      <w:r>
        <w:rPr>
          <w:rStyle w:val="92"/>
          <w:bCs/>
        </w:rPr>
        <w:t>real-world projects</w:t>
      </w:r>
      <w:r>
        <w:t xml:space="preserve"> and showcase them on GitHub &amp; LinkedIn.</w:t>
      </w:r>
    </w:p>
    <w:p w14:paraId="1EEE59B7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 xml:space="preserve">Get </w:t>
      </w:r>
      <w:r>
        <w:rPr>
          <w:rStyle w:val="92"/>
          <w:bCs/>
        </w:rPr>
        <w:t>certifications</w:t>
      </w:r>
      <w:r>
        <w:t xml:space="preserve"> (Google Data Analytics, Microsoft Power BI, etc.).</w:t>
      </w:r>
    </w:p>
    <w:p w14:paraId="1B20AC2E">
      <w:pPr>
        <w:pStyle w:val="85"/>
        <w:keepNext w:val="0"/>
        <w:keepLines w:val="0"/>
        <w:widowControl/>
        <w:suppressLineNumbers w:val="0"/>
      </w:pPr>
      <w:r>
        <w:t>Would you like help finding beginner-friendly job listings or preparing for interviews? 🚀</w:t>
      </w:r>
    </w:p>
    <w:p w14:paraId="45677D87">
      <w:r>
        <w:br w:type="page"/>
      </w:r>
    </w:p>
    <w:p w14:paraId="3F3BBA5F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Progression from Data Analyst → Data Scientist for Higher Growth</w:t>
      </w:r>
    </w:p>
    <w:p w14:paraId="6642E71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1️⃣ Strengthen Your Data Analysis &amp; Business Skills (0-6 Months)</w:t>
      </w:r>
    </w:p>
    <w:p w14:paraId="38BBFE57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Key Focus:</w:t>
      </w:r>
      <w:r>
        <w:t xml:space="preserve"> Master advanced SQL, Python, statistics, and business problem-solving.</w:t>
      </w:r>
    </w:p>
    <w:p w14:paraId="13365409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Master Advanced SQL &amp; Databases</w:t>
      </w:r>
    </w:p>
    <w:p w14:paraId="665F1E0E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Query optimization, indexing, partitioning</w:t>
      </w:r>
    </w:p>
    <w:p w14:paraId="705DF2CF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Working with large-scale datasets (BigQuery, Snowflake, Redshift)</w:t>
      </w:r>
    </w:p>
    <w:p w14:paraId="4A6D39EA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ETL (Extract, Transform, Load) workflows</w:t>
      </w:r>
    </w:p>
    <w:p w14:paraId="58929F1D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Advance Your Python &amp; Data Cleaning Skills</w:t>
      </w:r>
    </w:p>
    <w:p w14:paraId="47E5ED4F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Pandas, NumPy for data manipulation</w:t>
      </w:r>
    </w:p>
    <w:p w14:paraId="082552F2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Web scraping (BeautifulSoup, Scrapy)</w:t>
      </w:r>
    </w:p>
    <w:p w14:paraId="2FCCB01A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APIs (requests, JSON handling)</w:t>
      </w:r>
    </w:p>
    <w:p w14:paraId="6A06DA3D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Gain Deeper Business Understanding</w:t>
      </w:r>
    </w:p>
    <w:p w14:paraId="1813EA56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 xml:space="preserve">Work on </w:t>
      </w:r>
      <w:r>
        <w:rPr>
          <w:rStyle w:val="92"/>
          <w:bCs/>
        </w:rPr>
        <w:t>real-world projects</w:t>
      </w:r>
      <w:r>
        <w:t xml:space="preserve"> in finance, eCommerce, marketing, healthcare</w:t>
      </w:r>
    </w:p>
    <w:p w14:paraId="42F32D47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Learn data storytelling &amp; presenting insights</w:t>
      </w:r>
    </w:p>
    <w:p w14:paraId="2B91E5AA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Action Step:</w:t>
      </w:r>
      <w:r>
        <w:br w:type="textWrapping"/>
      </w:r>
      <w:r>
        <w:t xml:space="preserve">🔹 Take up </w:t>
      </w:r>
      <w:r>
        <w:rPr>
          <w:rStyle w:val="92"/>
        </w:rPr>
        <w:t>freelance or internship</w:t>
      </w:r>
      <w:r>
        <w:t xml:space="preserve"> projects in data analysis for real-world experience.</w:t>
      </w:r>
    </w:p>
    <w:p w14:paraId="0000DEC5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8157F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2️⃣ Learn Machine Learning &amp; Statistics (6-12 Months)</w:t>
      </w:r>
    </w:p>
    <w:p w14:paraId="41A389DE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Key Focus:</w:t>
      </w:r>
      <w:r>
        <w:t xml:space="preserve"> Gain ML knowledge &amp; work on small ML projects.</w:t>
      </w:r>
    </w:p>
    <w:p w14:paraId="328F4E9F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Mathematics &amp; Statistics for ML</w:t>
      </w:r>
    </w:p>
    <w:p w14:paraId="5355F0BF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Probability, distributions, Bayes' theorem</w:t>
      </w:r>
    </w:p>
    <w:p w14:paraId="27B2FE83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Hypothesis testing, p-values</w:t>
      </w:r>
    </w:p>
    <w:p w14:paraId="26A70BF1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Linear Algebra &amp; Calculus basics</w:t>
      </w:r>
    </w:p>
    <w:p w14:paraId="6CEE9EAF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Learn Machine Learning Basics</w:t>
      </w:r>
    </w:p>
    <w:p w14:paraId="2D7FF895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Supervised vs Unsupervised Learning</w:t>
      </w:r>
    </w:p>
    <w:p w14:paraId="2A8E8CFE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Linear Regression, Logistic Regression</w:t>
      </w:r>
    </w:p>
    <w:p w14:paraId="64059950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Decision Trees, Random Forest, SVM</w:t>
      </w:r>
    </w:p>
    <w:p w14:paraId="24D95356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Clustering (K-Means, DBSCAN)</w:t>
      </w:r>
    </w:p>
    <w:p w14:paraId="5152F4C4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Feature Engineering &amp; Data Preprocessing</w:t>
      </w:r>
    </w:p>
    <w:p w14:paraId="3AEBCE84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Work on ML Projects</w:t>
      </w:r>
    </w:p>
    <w:p w14:paraId="64E5C978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Customer segmentation (Clustering)</w:t>
      </w:r>
    </w:p>
    <w:p w14:paraId="46B7FE7A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Predicting house prices (Regression)</w:t>
      </w:r>
    </w:p>
    <w:p w14:paraId="36791B00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Fraud detection (Classification)</w:t>
      </w:r>
    </w:p>
    <w:p w14:paraId="662B2FA8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Action Step:</w:t>
      </w:r>
      <w:r>
        <w:br w:type="textWrapping"/>
      </w:r>
      <w:r>
        <w:t xml:space="preserve">🔹 Learn &amp; implement ML models using </w:t>
      </w:r>
      <w:r>
        <w:rPr>
          <w:rStyle w:val="92"/>
        </w:rPr>
        <w:t>Scikit-Learn</w:t>
      </w:r>
      <w:r>
        <w:t>.</w:t>
      </w:r>
    </w:p>
    <w:p w14:paraId="2EF72E4C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678BE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3️⃣ Master Deep Learning &amp; AI (12-18 Months)</w:t>
      </w:r>
    </w:p>
    <w:p w14:paraId="5909B8A5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Key Focus:</w:t>
      </w:r>
      <w:r>
        <w:t xml:space="preserve"> Transition towards deep learning &amp; AI-driven solutions.</w:t>
      </w:r>
    </w:p>
    <w:p w14:paraId="4BF605E8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Neural Networks &amp; Deep Learning</w:t>
      </w:r>
    </w:p>
    <w:p w14:paraId="02B38C57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Perceptron, Activation Functions</w:t>
      </w:r>
    </w:p>
    <w:p w14:paraId="2EB0BEF7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Feedforward &amp; Backpropagation</w:t>
      </w:r>
    </w:p>
    <w:p w14:paraId="7136E1ED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Convolutional Neural Networks (CNNs)</w:t>
      </w:r>
    </w:p>
    <w:p w14:paraId="44E57177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Recurrent Neural Networks (RNNs)</w:t>
      </w:r>
    </w:p>
    <w:p w14:paraId="1D96316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Learn TensorFlow/PyTorch</w:t>
      </w:r>
    </w:p>
    <w:p w14:paraId="131B6013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Build deep learning models</w:t>
      </w:r>
    </w:p>
    <w:p w14:paraId="150CCF5C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Image classification, NLP (sentiment analysis, chatbots)</w:t>
      </w:r>
    </w:p>
    <w:p w14:paraId="58C98C7D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Big Data &amp; Cloud (Optional but Valuable)</w:t>
      </w:r>
    </w:p>
    <w:p w14:paraId="09D721A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Spark, Hadoop for large-scale data processing</w:t>
      </w:r>
    </w:p>
    <w:p w14:paraId="0EBBE8A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 xml:space="preserve">Deploy ML models using </w:t>
      </w:r>
      <w:r>
        <w:rPr>
          <w:rStyle w:val="92"/>
          <w:bCs/>
        </w:rPr>
        <w:t>AWS SageMaker, GCP AI, Azure ML</w:t>
      </w:r>
    </w:p>
    <w:p w14:paraId="0754D134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Action Step:</w:t>
      </w:r>
      <w:r>
        <w:br w:type="textWrapping"/>
      </w:r>
      <w:r>
        <w:t xml:space="preserve">🔹 Work on </w:t>
      </w:r>
      <w:r>
        <w:rPr>
          <w:rStyle w:val="92"/>
        </w:rPr>
        <w:t>end-to-end deep learning projects</w:t>
      </w:r>
      <w:r>
        <w:t xml:space="preserve"> and deploy them.</w:t>
      </w:r>
    </w:p>
    <w:p w14:paraId="6139C319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F0190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4️⃣ Become a Full-Fledged Data Scientist (18-24 Months)</w:t>
      </w:r>
    </w:p>
    <w:p w14:paraId="79FD27F2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Key Focus:</w:t>
      </w:r>
      <w:r>
        <w:t xml:space="preserve"> Build expertise in AI, NLP, and MLOps.</w:t>
      </w:r>
    </w:p>
    <w:p w14:paraId="53BA85F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Advanced ML &amp; AI</w:t>
      </w:r>
    </w:p>
    <w:p w14:paraId="1E8CB6A3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Natural Language Processing (NLP)</w:t>
      </w:r>
    </w:p>
    <w:p w14:paraId="43FB7863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Generative AI (GPT, Stable Diffusion)</w:t>
      </w:r>
    </w:p>
    <w:p w14:paraId="4906F7B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Time Series Forecasting</w:t>
      </w:r>
    </w:p>
    <w:p w14:paraId="61C60A86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Reinforcement Learning</w:t>
      </w:r>
    </w:p>
    <w:p w14:paraId="1230B44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MLOps &amp; Model Deployment</w:t>
      </w:r>
    </w:p>
    <w:p w14:paraId="243DA786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 xml:space="preserve">Deploying ML models in </w:t>
      </w:r>
      <w:r>
        <w:rPr>
          <w:rStyle w:val="92"/>
          <w:bCs/>
        </w:rPr>
        <w:t>Flask, FastAPI</w:t>
      </w:r>
    </w:p>
    <w:p w14:paraId="15BD5520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CI/CD for ML pipelines</w:t>
      </w:r>
    </w:p>
    <w:p w14:paraId="7846E0E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Kubernetes, Docker, and cloud deployment</w:t>
      </w:r>
    </w:p>
    <w:p w14:paraId="2A590A7C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Action Step:</w:t>
      </w:r>
      <w:r>
        <w:br w:type="textWrapping"/>
      </w:r>
      <w:r>
        <w:t xml:space="preserve">🔹 Apply for </w:t>
      </w:r>
      <w:r>
        <w:rPr>
          <w:rStyle w:val="92"/>
        </w:rPr>
        <w:t>Data Scientist roles</w:t>
      </w:r>
      <w:r>
        <w:t xml:space="preserve"> with a strong </w:t>
      </w:r>
      <w:r>
        <w:rPr>
          <w:rStyle w:val="92"/>
        </w:rPr>
        <w:t>portfolio &amp; projects</w:t>
      </w:r>
      <w:r>
        <w:t>.</w:t>
      </w:r>
    </w:p>
    <w:p w14:paraId="470D591B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148FB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🚀 Fast-Track Growth Strategy</w:t>
      </w:r>
    </w:p>
    <w:p w14:paraId="2266D591">
      <w:pPr>
        <w:pStyle w:val="85"/>
        <w:keepNext w:val="0"/>
        <w:keepLines w:val="0"/>
        <w:widowControl/>
        <w:suppressLineNumbers w:val="0"/>
      </w:pPr>
      <w:r>
        <w:t xml:space="preserve">1️⃣ Build </w:t>
      </w:r>
      <w:r>
        <w:rPr>
          <w:rStyle w:val="92"/>
        </w:rPr>
        <w:t>projects</w:t>
      </w:r>
      <w:r>
        <w:t xml:space="preserve"> in ML &amp; AI and publish them on GitHub.</w:t>
      </w:r>
      <w:r>
        <w:br w:type="textWrapping"/>
      </w:r>
      <w:r>
        <w:t xml:space="preserve">2️⃣ Earn </w:t>
      </w:r>
      <w:r>
        <w:rPr>
          <w:rStyle w:val="92"/>
        </w:rPr>
        <w:t>certifications</w:t>
      </w:r>
      <w:r>
        <w:t xml:space="preserve"> – Google Data Science, TensorFlow Developer, AWS ML.</w:t>
      </w:r>
      <w:r>
        <w:br w:type="textWrapping"/>
      </w:r>
      <w:r>
        <w:t xml:space="preserve">3️⃣ Contribute to </w:t>
      </w:r>
      <w:r>
        <w:rPr>
          <w:rStyle w:val="92"/>
        </w:rPr>
        <w:t>open-source ML projects</w:t>
      </w:r>
      <w:r>
        <w:t xml:space="preserve"> on GitHub.</w:t>
      </w:r>
      <w:r>
        <w:br w:type="textWrapping"/>
      </w:r>
      <w:r>
        <w:t xml:space="preserve">4️⃣ Start a </w:t>
      </w:r>
      <w:r>
        <w:rPr>
          <w:rStyle w:val="92"/>
        </w:rPr>
        <w:t>data science blog/YouTube channel</w:t>
      </w:r>
      <w:r>
        <w:t xml:space="preserve"> to showcase expertise.</w:t>
      </w:r>
      <w:r>
        <w:br w:type="textWrapping"/>
      </w:r>
      <w:r>
        <w:t xml:space="preserve">5️⃣ Network with </w:t>
      </w:r>
      <w:r>
        <w:rPr>
          <w:rStyle w:val="92"/>
        </w:rPr>
        <w:t>hiring managers &amp; Data Scientists</w:t>
      </w:r>
      <w:r>
        <w:t xml:space="preserve"> on LinkedIn.</w:t>
      </w:r>
    </w:p>
    <w:p w14:paraId="484BAEE2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956E9F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💰 Expected Salary Growth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4"/>
        <w:gridCol w:w="1270"/>
        <w:gridCol w:w="3460"/>
      </w:tblGrid>
      <w:tr w14:paraId="56B45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F63B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66C1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Experience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5BC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 Range (INR per annum)</w:t>
            </w:r>
          </w:p>
        </w:tc>
      </w:tr>
      <w:tr w14:paraId="0237ED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17C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Analyst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F9F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0-1 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089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₹3L - ₹6L</w:t>
            </w:r>
          </w:p>
        </w:tc>
      </w:tr>
      <w:tr w14:paraId="08117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790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Senior Data Analyst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CE7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2-4 Years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850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₹7L - ₹12L</w:t>
            </w:r>
          </w:p>
        </w:tc>
      </w:tr>
      <w:tr w14:paraId="2BDB5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85E6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Junior Data Scientist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C4C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1-3 Years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99E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₹8L - ₹15L</w:t>
            </w:r>
          </w:p>
        </w:tc>
      </w:tr>
      <w:tr w14:paraId="6619B8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6B61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Scientist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18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3-6 Years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202E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₹15L - ₹30L</w:t>
            </w:r>
          </w:p>
        </w:tc>
      </w:tr>
      <w:tr w14:paraId="4F51D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BB9E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Senior Data Scientist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8C0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6+ Years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A2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₹25L - ₹50L+</w:t>
            </w:r>
          </w:p>
        </w:tc>
      </w:tr>
    </w:tbl>
    <w:p w14:paraId="7E34AC3F">
      <w:pPr>
        <w:pStyle w:val="85"/>
        <w:keepNext w:val="0"/>
        <w:keepLines w:val="0"/>
        <w:widowControl/>
        <w:suppressLineNumbers w:val="0"/>
      </w:pPr>
      <w:r>
        <w:t xml:space="preserve">Would you like specific </w:t>
      </w:r>
      <w:r>
        <w:rPr>
          <w:rStyle w:val="92"/>
        </w:rPr>
        <w:t>course recommendations</w:t>
      </w:r>
      <w:r>
        <w:t xml:space="preserve"> or </w:t>
      </w:r>
      <w:r>
        <w:rPr>
          <w:rStyle w:val="92"/>
        </w:rPr>
        <w:t>ML project ideas</w:t>
      </w:r>
      <w:r>
        <w:t xml:space="preserve"> to start with? 🚀</w:t>
      </w:r>
    </w:p>
    <w:p w14:paraId="3D3E41C1">
      <w:r>
        <w:br w:type="page"/>
      </w:r>
    </w:p>
    <w:p w14:paraId="6948BA8B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Step-by-Step Guide to Becoming a Data Engineer from Zero IT Knowledge</w:t>
      </w:r>
    </w:p>
    <w:p w14:paraId="617B5485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📌 1. Learn the Fundamentals (0-3 Months)</w:t>
      </w:r>
    </w:p>
    <w:p w14:paraId="54176127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Computer Science &amp; IT Basics</w:t>
      </w:r>
    </w:p>
    <w:p w14:paraId="60251886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What is </w:t>
      </w:r>
      <w:r>
        <w:rPr>
          <w:rStyle w:val="92"/>
          <w:bCs/>
        </w:rPr>
        <w:t>data engineering</w:t>
      </w:r>
      <w:r>
        <w:t>? (ETL, Data Pipelines, Big Data)</w:t>
      </w:r>
    </w:p>
    <w:p w14:paraId="63A94C9A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Learn how </w:t>
      </w:r>
      <w:r>
        <w:rPr>
          <w:rStyle w:val="92"/>
          <w:bCs/>
        </w:rPr>
        <w:t>databases</w:t>
      </w:r>
      <w:r>
        <w:t xml:space="preserve"> work (SQL vs NoSQL).</w:t>
      </w:r>
    </w:p>
    <w:p w14:paraId="2097E776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Understand </w:t>
      </w:r>
      <w:r>
        <w:rPr>
          <w:rStyle w:val="92"/>
          <w:bCs/>
        </w:rPr>
        <w:t>operating systems</w:t>
      </w:r>
      <w:r>
        <w:t xml:space="preserve"> (Linux, Shell commands).</w:t>
      </w:r>
    </w:p>
    <w:p w14:paraId="60178DFF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 xml:space="preserve">Basic programming with </w:t>
      </w:r>
      <w:r>
        <w:rPr>
          <w:rStyle w:val="92"/>
          <w:bCs/>
        </w:rPr>
        <w:t>Python</w:t>
      </w:r>
      <w:r>
        <w:t>.</w:t>
      </w:r>
    </w:p>
    <w:p w14:paraId="29E59AD6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Tools &amp; Skills to Learn</w:t>
      </w:r>
    </w:p>
    <w:p w14:paraId="09EB194D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Python</w:t>
      </w:r>
      <w:r>
        <w:t xml:space="preserve"> – Variables, loops, functions, error handling.</w:t>
      </w:r>
      <w:r>
        <w:br w:type="textWrapping"/>
      </w:r>
      <w:r>
        <w:t xml:space="preserve">✅ </w:t>
      </w:r>
      <w:r>
        <w:rPr>
          <w:rStyle w:val="92"/>
        </w:rPr>
        <w:t>SQL</w:t>
      </w:r>
      <w:r>
        <w:t xml:space="preserve"> – Joins, aggregations, CTEs, indexing.</w:t>
      </w:r>
      <w:r>
        <w:br w:type="textWrapping"/>
      </w:r>
      <w:r>
        <w:t xml:space="preserve">✅ </w:t>
      </w:r>
      <w:r>
        <w:rPr>
          <w:rStyle w:val="92"/>
        </w:rPr>
        <w:t>Linux &amp; Bash</w:t>
      </w:r>
      <w:r>
        <w:t xml:space="preserve"> – File handling, automation scripts.</w:t>
      </w:r>
    </w:p>
    <w:p w14:paraId="7F2C6582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Beginner Projects</w:t>
      </w:r>
      <w:r>
        <w:t xml:space="preserve"> ✔ Write Python scripts to clean &amp; transform data.</w:t>
      </w:r>
      <w:r>
        <w:br w:type="textWrapping"/>
      </w:r>
      <w:r>
        <w:t>✔ Use SQL to analyze a small dataset (e.g., sales, employees).</w:t>
      </w:r>
    </w:p>
    <w:p w14:paraId="3F3EDEB6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D48AD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📌 2. Master Databases &amp; Data Pipelines (3-6 Months)</w:t>
      </w:r>
    </w:p>
    <w:p w14:paraId="37EA110C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Learn SQL &amp; Database Management</w:t>
      </w:r>
    </w:p>
    <w:p w14:paraId="4809B428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Relational Databases (PostgreSQL, MySQL)</w:t>
      </w:r>
    </w:p>
    <w:p w14:paraId="00C99C0B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NoSQL Databases (MongoDB, Cassandra)</w:t>
      </w:r>
    </w:p>
    <w:p w14:paraId="621ADD80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Data modeling &amp; schema design</w:t>
      </w:r>
    </w:p>
    <w:p w14:paraId="5E11F6A6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Learn ETL &amp; Data Pipelines</w:t>
      </w:r>
    </w:p>
    <w:p w14:paraId="4CDE5724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Extract, Transform, Load (ETL) concepts</w:t>
      </w:r>
    </w:p>
    <w:p w14:paraId="01013859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Apache Airflow for pipeline automation</w:t>
      </w:r>
    </w:p>
    <w:p w14:paraId="4D473A27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Hands-on experience with Pandas &amp; SQLAlchemy</w:t>
      </w:r>
    </w:p>
    <w:p w14:paraId="2076A2B8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Projects</w:t>
      </w:r>
      <w:r>
        <w:t xml:space="preserve"> ✔ Build a small </w:t>
      </w:r>
      <w:r>
        <w:rPr>
          <w:rStyle w:val="92"/>
        </w:rPr>
        <w:t>ETL pipeline</w:t>
      </w:r>
      <w:r>
        <w:t xml:space="preserve"> to clean &amp; load CSV data into SQL.</w:t>
      </w:r>
      <w:r>
        <w:br w:type="textWrapping"/>
      </w:r>
      <w:r>
        <w:t xml:space="preserve">✔ Work with an </w:t>
      </w:r>
      <w:r>
        <w:rPr>
          <w:rStyle w:val="92"/>
        </w:rPr>
        <w:t>API</w:t>
      </w:r>
      <w:r>
        <w:t xml:space="preserve"> to fetch &amp; store data in a database.</w:t>
      </w:r>
    </w:p>
    <w:p w14:paraId="5355C2F8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AD9D00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📌 3. Learn Big Data &amp; Cloud Technologies (6-9 Months)</w:t>
      </w:r>
    </w:p>
    <w:p w14:paraId="7B42ACCA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Big Data Processing</w:t>
      </w:r>
    </w:p>
    <w:p w14:paraId="7936E4BE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Apache Spark (PySpark) &amp; Hadoop</w:t>
      </w:r>
    </w:p>
    <w:p w14:paraId="34F124A6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Google BigQuery, AWS Redshift</w:t>
      </w:r>
    </w:p>
    <w:p w14:paraId="4080E1A6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Distributed computing basics</w:t>
      </w:r>
    </w:p>
    <w:p w14:paraId="75664C12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Cloud Platforms</w:t>
      </w:r>
    </w:p>
    <w:p w14:paraId="7F75160B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AWS (S3, Lambda, RDS, Glue)</w:t>
      </w:r>
    </w:p>
    <w:p w14:paraId="15924318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GCP (BigQuery, Cloud Storage)</w:t>
      </w:r>
    </w:p>
    <w:p w14:paraId="6109B7B1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Azure (Data Factory, Synapse Analytics)</w:t>
      </w:r>
    </w:p>
    <w:p w14:paraId="4F127F73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Projects</w:t>
      </w:r>
      <w:r>
        <w:t xml:space="preserve"> ✔ Process large datasets using PySpark.</w:t>
      </w:r>
      <w:r>
        <w:br w:type="textWrapping"/>
      </w:r>
      <w:r>
        <w:t xml:space="preserve">✔ Store &amp; retrieve data from </w:t>
      </w:r>
      <w:r>
        <w:rPr>
          <w:rStyle w:val="92"/>
        </w:rPr>
        <w:t>AWS S3/Google Cloud Storage</w:t>
      </w:r>
      <w:r>
        <w:t>.</w:t>
      </w:r>
    </w:p>
    <w:p w14:paraId="1A72B17D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5E0A9F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📌 4. Advanced Data Engineering &amp; Real-World Practice (9-12 Months)</w:t>
      </w:r>
    </w:p>
    <w:p w14:paraId="3A1FB8DA">
      <w:pPr>
        <w:pStyle w:val="5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MLOps &amp; Data Workflow Automation</w:t>
      </w:r>
    </w:p>
    <w:p w14:paraId="22AFE4DE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CI/CD for data pipelines</w:t>
      </w:r>
    </w:p>
    <w:p w14:paraId="561C3A5D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Docker &amp; Kubernetes for deployment</w:t>
      </w:r>
    </w:p>
    <w:p w14:paraId="7BDA16CC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Kafka for real-time data streaming</w:t>
      </w:r>
    </w:p>
    <w:p w14:paraId="11765409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Final Projects</w:t>
      </w:r>
      <w:r>
        <w:t xml:space="preserve"> ✔ Build a </w:t>
      </w:r>
      <w:r>
        <w:rPr>
          <w:rStyle w:val="92"/>
        </w:rPr>
        <w:t>real-time streaming pipeline</w:t>
      </w:r>
      <w:r>
        <w:t xml:space="preserve"> with Kafka.</w:t>
      </w:r>
      <w:r>
        <w:br w:type="textWrapping"/>
      </w:r>
      <w:r>
        <w:t xml:space="preserve">✔ Design a </w:t>
      </w:r>
      <w:r>
        <w:rPr>
          <w:rStyle w:val="92"/>
        </w:rPr>
        <w:t>data warehouse</w:t>
      </w:r>
      <w:r>
        <w:t xml:space="preserve"> using Snowflake or Redshift.</w:t>
      </w:r>
    </w:p>
    <w:p w14:paraId="2191068A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BEFF0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🚀 How to Get Your First Data Engineering Job</w:t>
      </w:r>
    </w:p>
    <w:p w14:paraId="3365F12F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Build &amp; Share Portfolio Projects</w:t>
      </w:r>
      <w:r>
        <w:t xml:space="preserve"> (GitHub, LinkedIn, Kaggle).</w:t>
      </w:r>
      <w:r>
        <w:br w:type="textWrapping"/>
      </w:r>
      <w:r>
        <w:t xml:space="preserve">✅ </w:t>
      </w:r>
      <w:r>
        <w:rPr>
          <w:rStyle w:val="92"/>
        </w:rPr>
        <w:t>Get Certifications</w:t>
      </w:r>
      <w:r>
        <w:t xml:space="preserve"> (Google Cloud Data Engineer, AWS Data Analytics).</w:t>
      </w:r>
      <w:r>
        <w:br w:type="textWrapping"/>
      </w:r>
      <w:r>
        <w:t xml:space="preserve">✅ </w:t>
      </w:r>
      <w:r>
        <w:rPr>
          <w:rStyle w:val="92"/>
        </w:rPr>
        <w:t>Apply for Internships &amp; Freelance Work</w:t>
      </w:r>
      <w:r>
        <w:t xml:space="preserve"> (Fiverr, Upwork, Internshala).</w:t>
      </w:r>
      <w:r>
        <w:br w:type="textWrapping"/>
      </w:r>
      <w:r>
        <w:t xml:space="preserve">✅ </w:t>
      </w:r>
      <w:r>
        <w:rPr>
          <w:rStyle w:val="92"/>
        </w:rPr>
        <w:t>Network &amp; Learn from Experts</w:t>
      </w:r>
      <w:r>
        <w:t xml:space="preserve"> (LinkedIn, Tech Meetups).</w:t>
      </w:r>
    </w:p>
    <w:p w14:paraId="4FB433ED">
      <w:pPr>
        <w:pStyle w:val="85"/>
        <w:keepNext w:val="0"/>
        <w:keepLines w:val="0"/>
        <w:widowControl/>
        <w:suppressLineNumbers w:val="0"/>
      </w:pPr>
      <w:r>
        <w:t>Would you like a list of free courses or project ideas to start with? 🚀</w:t>
      </w:r>
    </w:p>
    <w:p w14:paraId="046F183F">
      <w:r>
        <w:br w:type="page"/>
      </w:r>
    </w:p>
    <w:p w14:paraId="0A369CA8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💰 Salary Expectations for Data Engineers in India (2025)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4"/>
        <w:gridCol w:w="2502"/>
        <w:gridCol w:w="3992"/>
      </w:tblGrid>
      <w:tr w14:paraId="54086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015D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Experience 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999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Salary Range (INR per Annum)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82B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787BC3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1C5A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Entry-Level (0-1 Year)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E9A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₹5L - ₹9L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CE0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Fresher role with no prior IT experience</w:t>
            </w:r>
          </w:p>
        </w:tc>
      </w:tr>
      <w:tr w14:paraId="553B0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38C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Junior Data Engineer (1-3 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DCFD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₹8L - ₹15L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91C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After gaining experience in SQL, Python, ETL</w:t>
            </w:r>
          </w:p>
        </w:tc>
      </w:tr>
      <w:tr w14:paraId="1A7EDD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A354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Mid-Level Data Engineer (3-6 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B8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₹15L - ₹30L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C4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Proficient in Big Data, Cloud, and Pipelines</w:t>
            </w:r>
          </w:p>
        </w:tc>
      </w:tr>
      <w:tr w14:paraId="0E7D6E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010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Senior Data Engineer (6+ 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014E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₹30L - ₹60L+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FD4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Leading architecture &amp; team management</w:t>
            </w:r>
          </w:p>
        </w:tc>
      </w:tr>
    </w:tbl>
    <w:p w14:paraId="1B2D01B6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Factors That Affect Your Salary</w:t>
      </w:r>
    </w:p>
    <w:p w14:paraId="63E11EF9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Company Type</w:t>
      </w:r>
      <w:r>
        <w:t xml:space="preserve"> – FAANG, MNCs, and startups pay more.</w:t>
      </w:r>
      <w:r>
        <w:br w:type="textWrapping"/>
      </w:r>
      <w:r>
        <w:t xml:space="preserve">✅ </w:t>
      </w:r>
      <w:r>
        <w:rPr>
          <w:rStyle w:val="92"/>
        </w:rPr>
        <w:t>Tech Stack</w:t>
      </w:r>
      <w:r>
        <w:t xml:space="preserve"> – SQL, Python, Spark, AWS/GCP/Azure, Kafka.</w:t>
      </w:r>
      <w:r>
        <w:br w:type="textWrapping"/>
      </w:r>
      <w:r>
        <w:t xml:space="preserve">✅ </w:t>
      </w:r>
      <w:r>
        <w:rPr>
          <w:rStyle w:val="92"/>
        </w:rPr>
        <w:t>Location</w:t>
      </w:r>
      <w:r>
        <w:t xml:space="preserve"> – Bangalore, Hyderabad, Pune offer higher pay.</w:t>
      </w:r>
      <w:r>
        <w:br w:type="textWrapping"/>
      </w:r>
      <w:r>
        <w:t xml:space="preserve">✅ </w:t>
      </w:r>
      <w:r>
        <w:rPr>
          <w:rStyle w:val="92"/>
        </w:rPr>
        <w:t>Certifications</w:t>
      </w:r>
      <w:r>
        <w:t xml:space="preserve"> – AWS, Google, or Azure certifications can boost pay.</w:t>
      </w:r>
    </w:p>
    <w:p w14:paraId="60D6774B">
      <w:pPr>
        <w:pStyle w:val="85"/>
        <w:keepNext w:val="0"/>
        <w:keepLines w:val="0"/>
        <w:widowControl/>
        <w:suppressLineNumbers w:val="0"/>
      </w:pPr>
      <w:r>
        <w:t xml:space="preserve">Would you like help in finding </w:t>
      </w:r>
      <w:r>
        <w:rPr>
          <w:rStyle w:val="92"/>
        </w:rPr>
        <w:t>beginner-friendly job listings</w:t>
      </w:r>
      <w:r>
        <w:t xml:space="preserve"> or preparing a </w:t>
      </w:r>
      <w:r>
        <w:rPr>
          <w:rStyle w:val="92"/>
        </w:rPr>
        <w:t>resume</w:t>
      </w:r>
      <w:r>
        <w:t>? 🚀</w:t>
      </w:r>
    </w:p>
    <w:p w14:paraId="6A68E35A">
      <w:r>
        <w:br w:type="page"/>
      </w:r>
    </w:p>
    <w:p w14:paraId="7901B7FE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📌 Python Roadmap for Data Engineers</w:t>
      </w:r>
    </w:p>
    <w:p w14:paraId="6FA2219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1️⃣ Python Basics (0-2 Months)</w:t>
      </w:r>
    </w:p>
    <w:p w14:paraId="52C12CEC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Core Concepts</w:t>
      </w:r>
    </w:p>
    <w:p w14:paraId="4DC2637A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Variables &amp; Data Types (int, float, string, boolean, list, tuple, dict, set)</w:t>
      </w:r>
    </w:p>
    <w:p w14:paraId="45620F83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Operators (arithmetic, logical, bitwise)</w:t>
      </w:r>
    </w:p>
    <w:p w14:paraId="0019AF58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Control Flow (if-else, loops)</w:t>
      </w:r>
    </w:p>
    <w:p w14:paraId="42EFECE4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Functions &amp; Modules (def, lambda, import, arguments, decorators)</w:t>
      </w:r>
    </w:p>
    <w:p w14:paraId="69D96F2B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Exception Handling (try-except, custom exceptions)</w:t>
      </w:r>
    </w:p>
    <w:p w14:paraId="2C40BE4A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File Handling</w:t>
      </w:r>
    </w:p>
    <w:p w14:paraId="42F2FF58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Reading &amp; Writing files (txt, CSV, JSON)</w:t>
      </w:r>
    </w:p>
    <w:p w14:paraId="4B3C86B5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 xml:space="preserve">Working with </w:t>
      </w:r>
      <w:r>
        <w:rPr>
          <w:rStyle w:val="92"/>
          <w:bCs/>
        </w:rPr>
        <w:t>OS Module</w:t>
      </w:r>
      <w:r>
        <w:t xml:space="preserve"> (file system operations)</w:t>
      </w:r>
    </w:p>
    <w:p w14:paraId="2BB1782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Basic Data Manipulation</w:t>
      </w:r>
    </w:p>
    <w:p w14:paraId="62407642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>String formatting (</w:t>
      </w:r>
      <w:r>
        <w:rPr>
          <w:rStyle w:val="44"/>
        </w:rPr>
        <w:t>f-strings, .format()</w:t>
      </w:r>
      <w:r>
        <w:t>)</w:t>
      </w:r>
    </w:p>
    <w:p w14:paraId="51C424C2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>List &amp; Dictionary comprehensions</w:t>
      </w:r>
    </w:p>
    <w:p w14:paraId="1A6C43E3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>Regular expressions (</w:t>
      </w:r>
      <w:r>
        <w:rPr>
          <w:rStyle w:val="44"/>
        </w:rPr>
        <w:t>re</w:t>
      </w:r>
      <w:r>
        <w:t xml:space="preserve"> module)</w:t>
      </w:r>
    </w:p>
    <w:p w14:paraId="2A6C5A13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C1FB76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2️⃣ Intermediate Python (2-4 Months)</w:t>
      </w:r>
    </w:p>
    <w:p w14:paraId="73F0B31C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Object-Oriented Programming (OOP)</w:t>
      </w:r>
    </w:p>
    <w:p w14:paraId="1CE27BF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t>Classes &amp; Objects</w:t>
      </w:r>
    </w:p>
    <w:p w14:paraId="6FB94B66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t>Inheritance &amp; Polymorphism</w:t>
      </w:r>
    </w:p>
    <w:p w14:paraId="2A4F17DE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t>Encapsulation &amp; Abstraction</w:t>
      </w:r>
    </w:p>
    <w:p w14:paraId="50EA97CC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Working with APIs</w:t>
      </w:r>
    </w:p>
    <w:p w14:paraId="243893C6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t>Requests module for API calls</w:t>
      </w:r>
    </w:p>
    <w:p w14:paraId="55A5A2AE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t>Handling JSON &amp; XML data</w:t>
      </w:r>
    </w:p>
    <w:p w14:paraId="5D46E86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Multithreading &amp; Multiprocessing</w:t>
      </w:r>
    </w:p>
    <w:p w14:paraId="6F5FDBB1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t>Threading module for parallel execution</w:t>
      </w:r>
    </w:p>
    <w:p w14:paraId="32034C00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t>Async programming (asyncio, concurrent.futures)</w:t>
      </w:r>
    </w:p>
    <w:p w14:paraId="4819B51B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 Serialization</w:t>
      </w:r>
    </w:p>
    <w:p w14:paraId="4DBDEF41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Pickle &amp; JSON for storing data</w:t>
      </w:r>
    </w:p>
    <w:p w14:paraId="580C581F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Working with YAML</w:t>
      </w:r>
    </w:p>
    <w:p w14:paraId="4D39E705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AFC212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3️⃣ Advanced Python for Data Engineering (4-6 Months)</w:t>
      </w:r>
    </w:p>
    <w:p w14:paraId="40A61D4F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 Processing &amp; Manipulation</w:t>
      </w:r>
    </w:p>
    <w:p w14:paraId="57D6AE94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Pandas</w:t>
      </w:r>
      <w:r>
        <w:t xml:space="preserve"> (DataFrames, aggregations, joins, transformations)</w:t>
      </w:r>
    </w:p>
    <w:p w14:paraId="04F98982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NumPy</w:t>
      </w:r>
      <w:r>
        <w:t xml:space="preserve"> (arrays, vectorized operations)</w:t>
      </w:r>
    </w:p>
    <w:p w14:paraId="6B36DD83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SQLAlchemy</w:t>
      </w:r>
      <w:r>
        <w:t xml:space="preserve"> (working with relational databases)</w:t>
      </w:r>
    </w:p>
    <w:p w14:paraId="5640CD63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ETL &amp; Data Pipelines</w:t>
      </w:r>
    </w:p>
    <w:p w14:paraId="2543EF84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Apache Airflow</w:t>
      </w:r>
      <w:r>
        <w:t xml:space="preserve"> (Task scheduling &amp; workflow automation)</w:t>
      </w:r>
    </w:p>
    <w:p w14:paraId="1A1282C7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Luigi</w:t>
      </w:r>
      <w:r>
        <w:t xml:space="preserve"> (Data pipeline management)</w:t>
      </w:r>
    </w:p>
    <w:p w14:paraId="0AAEA17B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PySpark</w:t>
      </w:r>
      <w:r>
        <w:t xml:space="preserve"> (Big Data processing)</w:t>
      </w:r>
    </w:p>
    <w:p w14:paraId="2489E3DE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Big Data &amp; Streaming</w:t>
      </w:r>
    </w:p>
    <w:p w14:paraId="1D82BAB7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Kafka-Python</w:t>
      </w:r>
      <w:r>
        <w:t xml:space="preserve"> (Real-time data streaming)</w:t>
      </w:r>
    </w:p>
    <w:p w14:paraId="4DFD8C12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Dask</w:t>
      </w:r>
      <w:r>
        <w:t xml:space="preserve"> (Parallel computing for large datasets)</w:t>
      </w:r>
    </w:p>
    <w:p w14:paraId="653640BC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Cloud &amp; DevOps for Data Engineering</w:t>
      </w:r>
    </w:p>
    <w:p w14:paraId="1BE91A79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Boto3</w:t>
      </w:r>
      <w:r>
        <w:t xml:space="preserve"> (AWS S3, Lambda)</w:t>
      </w:r>
    </w:p>
    <w:p w14:paraId="2C34DDB4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Google Cloud SDK</w:t>
      </w:r>
      <w:r>
        <w:t xml:space="preserve"> (BigQuery, Dataflow)</w:t>
      </w:r>
    </w:p>
    <w:p w14:paraId="2BF6D880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Docker &amp; Kubernetes</w:t>
      </w:r>
      <w:r>
        <w:t xml:space="preserve"> (Containerization for data pipelines)</w:t>
      </w:r>
    </w:p>
    <w:p w14:paraId="241F1B3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Unit Testing &amp; CI/CD</w:t>
      </w:r>
    </w:p>
    <w:p w14:paraId="6885E237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>Unittest &amp; Pytest</w:t>
      </w:r>
    </w:p>
    <w:p w14:paraId="7EDDE0B4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>CI/CD with GitHub Actions</w:t>
      </w:r>
    </w:p>
    <w:p w14:paraId="044E8389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0EBB37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🚀 Essential Python Libraries for Data Engineers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  <w:gridCol w:w="2820"/>
        <w:gridCol w:w="3915"/>
      </w:tblGrid>
      <w:tr w14:paraId="153E5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4BF9E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4EB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Library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E47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63DCCA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9E6B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Processing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82B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Pandas, NumPy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E8E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cleaning, transformation</w:t>
            </w:r>
          </w:p>
        </w:tc>
      </w:tr>
      <w:tr w14:paraId="45F81F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D736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Big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B29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PySpark, Dask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7C4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Distributed computing</w:t>
            </w:r>
          </w:p>
        </w:tc>
      </w:tr>
      <w:tr w14:paraId="17C58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D1D8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ETL &amp; Pipelines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B31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Airflow, Luigi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A59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pipeline automation</w:t>
            </w:r>
          </w:p>
        </w:tc>
      </w:tr>
      <w:tr w14:paraId="43816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5032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Database Interaction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0C4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SQLAlchemy, PyODBC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744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SQL database connection</w:t>
            </w:r>
          </w:p>
        </w:tc>
      </w:tr>
      <w:tr w14:paraId="6E852A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855E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Cloud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399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Boto3, Google Cloud SDK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DB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AWS/GCP/Azure automation</w:t>
            </w:r>
          </w:p>
        </w:tc>
      </w:tr>
      <w:tr w14:paraId="6B7BB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5158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API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88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Requests, FastAPI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31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API interactions &amp; microservices</w:t>
            </w:r>
          </w:p>
        </w:tc>
      </w:tr>
      <w:tr w14:paraId="6415A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4CD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Streaming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1151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Kafka-Python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6EF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Real-time data processing</w:t>
            </w:r>
          </w:p>
        </w:tc>
      </w:tr>
      <w:tr w14:paraId="0D1E4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C186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D8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Pytest, Unittest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B51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Code validation</w:t>
            </w:r>
          </w:p>
        </w:tc>
      </w:tr>
      <w:tr w14:paraId="416CDE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B9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33C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Docker, Kubernetes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15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CI/CD &amp; scaling</w:t>
            </w:r>
          </w:p>
        </w:tc>
      </w:tr>
    </w:tbl>
    <w:p w14:paraId="425FBA53">
      <w:pPr>
        <w:pStyle w:val="85"/>
        <w:keepNext w:val="0"/>
        <w:keepLines w:val="0"/>
        <w:widowControl/>
        <w:suppressLineNumbers w:val="0"/>
      </w:pPr>
      <w:r>
        <w:t xml:space="preserve">Would you like </w:t>
      </w:r>
      <w:r>
        <w:rPr>
          <w:rStyle w:val="92"/>
        </w:rPr>
        <w:t>project ideas</w:t>
      </w:r>
      <w:r>
        <w:t xml:space="preserve"> to apply these concepts? 🚀</w:t>
      </w:r>
    </w:p>
    <w:p w14:paraId="45CFD44B">
      <w:r>
        <w:br w:type="page"/>
      </w:r>
    </w:p>
    <w:p w14:paraId="06238EE7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🔥 Data Engineering Project Ideas for Beginners to Advanced</w:t>
      </w:r>
    </w:p>
    <w:p w14:paraId="6F684B18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Beginner Projects (0-3 Months)</w:t>
      </w:r>
    </w:p>
    <w:p w14:paraId="117D8258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1. Data Cleaning &amp; Transformation Pipeline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Python, Pandas, SQL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Extract data from a CSV, clean it (remove nulls, standardize formats), and load it into a database (PostgreSQL/MySQL).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Pandas, SQLAlchemy, SQLite/PostgreSQL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Jupyter Notebook + SQL Database</w:t>
      </w:r>
    </w:p>
    <w:p w14:paraId="203DBC9B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2. Web Scraping &amp; Data Storage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Python, Web Scraping, APIs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Scrape product data (Amazon/Flipkart) or financial data (Yahoo Finance) and store it in a database.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BeautifulSoup/Scrapy, Requests, PostgreSQL/MongoDB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JSON/SQL Database + Report</w:t>
      </w:r>
    </w:p>
    <w:p w14:paraId="558082BE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3. Automate Data Fetching with APIs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API Handling, JSON, Pandas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Fetch data from a free API (e.g., weather, cryptocurrency prices) and store it in an SQLite/PostgreSQL database.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Requests, Pandas, SQLAlchemy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REST API Integration Report</w:t>
      </w:r>
    </w:p>
    <w:p w14:paraId="10B4E8D4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69443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Intermediate Projects (3-6 Months)</w:t>
      </w:r>
    </w:p>
    <w:p w14:paraId="623AF232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4. ETL Pipeline: CSV to Cloud Database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Python, SQL, ETL, AWS/GCP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Create an ETL pipeline to extract CSV data, transform it (cleaning, aggregations), and load it into AWS S3, Google BigQuery, or Azure SQL.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Pandas, SQLAlchemy, Boto3 (AWS), Google Cloud SDK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Cloud Database with Cleaned Data</w:t>
      </w:r>
    </w:p>
    <w:p w14:paraId="462F38A7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5. Batch Processing Pipeline with Apache Airflow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Python, Airflow, PostgreSQL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Automate an ETL pipeline using Apache Airflow to fetch, clean, and store data.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Airflow, PostgreSQL/MySQL, Pandas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Airflow DAG Workflow</w:t>
      </w:r>
    </w:p>
    <w:p w14:paraId="41030C98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6. Stock Market Data Pipeline (Real-Time Ingestion)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API Handling, SQL, Data Warehousing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Fetch stock data from an API every 10 minutes and store it in a time-series database.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Requests, PostgreSQL/InfluxDB, Pandas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Dashboard for Stock Trends</w:t>
      </w:r>
    </w:p>
    <w:p w14:paraId="796036D8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42745C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🔹 Advanced Projects (6+ Months)</w:t>
      </w:r>
    </w:p>
    <w:p w14:paraId="3B7C3D05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7. Real-Time Data Streaming with Apache Kafka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Kafka, Python, Spark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Stream live tweets (or sensor data) using Kafka and process them with Spark before storing them in a database.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Kafka-Python, PySpark, PostgreSQL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Real-Time Dashboard</w:t>
      </w:r>
    </w:p>
    <w:p w14:paraId="7BA8C0CB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8. Data Warehouse &amp; OLAP Analytics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Snowflake/BigQuery, SQL, Python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Build a data warehouse for eCommerce sales and create OLAP (Online Analytical Processing) reports.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Snowflake, BigQuery, Apache Superset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Business Intelligence Reports</w:t>
      </w:r>
    </w:p>
    <w:p w14:paraId="6CD09BD6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9. Deploy a Machine Learning Model with MLOps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Python, ML, Docker, Kubernetes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Train a simple ML model on structured data and deploy it using FastAPI &amp; Docker.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FastAPI, Docker, Kubernetes, AWS Lambda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Live ML API</w:t>
      </w:r>
    </w:p>
    <w:p w14:paraId="2F4305A4">
      <w:pPr>
        <w:pStyle w:val="85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</w:rPr>
        <w:t>10. IoT Data Pipeline (Sensor Data Processing)</w:t>
      </w:r>
      <w:r>
        <w:br w:type="textWrapping"/>
      </w:r>
      <w:r>
        <w:t xml:space="preserve">📌 </w:t>
      </w:r>
      <w:r>
        <w:rPr>
          <w:rStyle w:val="92"/>
        </w:rPr>
        <w:t>Skills:</w:t>
      </w:r>
      <w:r>
        <w:t xml:space="preserve"> IoT, Cloud, Real-Time Processing</w:t>
      </w:r>
      <w:r>
        <w:br w:type="textWrapping"/>
      </w:r>
      <w:r>
        <w:t xml:space="preserve">🔹 </w:t>
      </w:r>
      <w:r>
        <w:rPr>
          <w:rStyle w:val="92"/>
        </w:rPr>
        <w:t>Task:</w:t>
      </w:r>
      <w:r>
        <w:t xml:space="preserve"> Collect real-time temperature/humidity data from sensors, process it, and store it in AWS/GCP.</w:t>
      </w:r>
      <w:r>
        <w:br w:type="textWrapping"/>
      </w:r>
      <w:r>
        <w:t xml:space="preserve">🔹 </w:t>
      </w:r>
      <w:r>
        <w:rPr>
          <w:rStyle w:val="92"/>
        </w:rPr>
        <w:t>Tools:</w:t>
      </w:r>
      <w:r>
        <w:t xml:space="preserve"> AWS IoT, Apache Flink, MongoDB</w:t>
      </w:r>
      <w:r>
        <w:br w:type="textWrapping"/>
      </w:r>
      <w:r>
        <w:t xml:space="preserve">🔹 </w:t>
      </w:r>
      <w:r>
        <w:rPr>
          <w:rStyle w:val="92"/>
        </w:rPr>
        <w:t>Project Output:</w:t>
      </w:r>
      <w:r>
        <w:t xml:space="preserve"> IoT Dashboard</w:t>
      </w:r>
    </w:p>
    <w:p w14:paraId="45F90ED9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393D0A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🚀 How to Showcase These Projects for a Job?</w:t>
      </w:r>
    </w:p>
    <w:p w14:paraId="3D532D9A">
      <w:pPr>
        <w:pStyle w:val="85"/>
        <w:keepNext w:val="0"/>
        <w:keepLines w:val="0"/>
        <w:widowControl/>
        <w:suppressLineNumbers w:val="0"/>
      </w:pPr>
      <w:r>
        <w:t xml:space="preserve">✅ Host your projects on </w:t>
      </w:r>
      <w:r>
        <w:rPr>
          <w:rStyle w:val="92"/>
        </w:rPr>
        <w:t>GitHub</w:t>
      </w:r>
      <w:r>
        <w:t>.</w:t>
      </w:r>
      <w:r>
        <w:br w:type="textWrapping"/>
      </w:r>
      <w:r>
        <w:t xml:space="preserve">✅ Document &amp; explain the pipeline in a </w:t>
      </w:r>
      <w:r>
        <w:rPr>
          <w:rStyle w:val="92"/>
        </w:rPr>
        <w:t>README file</w:t>
      </w:r>
      <w:r>
        <w:t>.</w:t>
      </w:r>
      <w:r>
        <w:br w:type="textWrapping"/>
      </w:r>
      <w:r>
        <w:t xml:space="preserve">✅ Write a </w:t>
      </w:r>
      <w:r>
        <w:rPr>
          <w:rStyle w:val="92"/>
        </w:rPr>
        <w:t>blog on Medium/LinkedIn</w:t>
      </w:r>
      <w:r>
        <w:t xml:space="preserve"> explaining your approach.</w:t>
      </w:r>
      <w:r>
        <w:br w:type="textWrapping"/>
      </w:r>
      <w:r>
        <w:t xml:space="preserve">✅ Build a </w:t>
      </w:r>
      <w:r>
        <w:rPr>
          <w:rStyle w:val="92"/>
        </w:rPr>
        <w:t>portfolio website</w:t>
      </w:r>
      <w:r>
        <w:t xml:space="preserve"> showcasing your best projects.</w:t>
      </w:r>
    </w:p>
    <w:p w14:paraId="20D08E23">
      <w:pPr>
        <w:pStyle w:val="85"/>
        <w:keepNext w:val="0"/>
        <w:keepLines w:val="0"/>
        <w:widowControl/>
        <w:suppressLineNumbers w:val="0"/>
      </w:pPr>
      <w:r>
        <w:t xml:space="preserve">Would you like a </w:t>
      </w:r>
      <w:r>
        <w:rPr>
          <w:rStyle w:val="92"/>
        </w:rPr>
        <w:t>roadmap to build your GitHub portfolio</w:t>
      </w:r>
      <w:r>
        <w:t xml:space="preserve"> for job applications? 🎯</w:t>
      </w:r>
    </w:p>
    <w:p w14:paraId="0C44181E">
      <w:r>
        <w:br w:type="page"/>
      </w:r>
    </w:p>
    <w:p w14:paraId="75FE8B72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💰 Data Engineer vs Web Developer – Salary &amp; Career Growth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0"/>
        <w:gridCol w:w="3331"/>
        <w:gridCol w:w="3707"/>
      </w:tblGrid>
      <w:tr w14:paraId="514F9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5636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552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👨‍💻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DD39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Web Developer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🌐</w:t>
            </w:r>
          </w:p>
        </w:tc>
      </w:tr>
      <w:tr w14:paraId="6FE869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BF00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Average Salary in India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9A5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₹8L - ₹30L+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76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₹5L - ₹20L+</w:t>
            </w:r>
          </w:p>
        </w:tc>
      </w:tr>
      <w:tr w14:paraId="502CC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7DF8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Entry-Level Salary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8D1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₹5L - ₹9L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2EF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₹3L - ₹8L</w:t>
            </w:r>
          </w:p>
        </w:tc>
      </w:tr>
      <w:tr w14:paraId="21B44C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1306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Mid-Level Salary (3-6 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7ED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₹15L - ₹30L+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8B9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₹10L - ₹20L</w:t>
            </w:r>
          </w:p>
        </w:tc>
      </w:tr>
      <w:tr w14:paraId="156463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86BB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Senior-Level Salary (6+ 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04A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₹30L - ₹60L+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1D4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₹20L - ₹50L+</w:t>
            </w:r>
          </w:p>
        </w:tc>
      </w:tr>
      <w:tr w14:paraId="373AE7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4DED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Global Salary (USA, Europe, etc.)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63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$100K - $180K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D07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$80K - $150K</w:t>
            </w:r>
          </w:p>
        </w:tc>
      </w:tr>
      <w:tr w14:paraId="721FC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26E5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Job Demand (2025+)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E6E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📈 High Growth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4A9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📈 High Growth</w:t>
            </w:r>
          </w:p>
        </w:tc>
      </w:tr>
      <w:tr w14:paraId="2E3694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986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Technical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502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Higher (Big Data, Cloud, Pipelines)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10D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Moderate (Frontend, Backend, Full Stack)</w:t>
            </w:r>
          </w:p>
        </w:tc>
      </w:tr>
      <w:tr w14:paraId="665E0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8311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Job 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360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Engineer, Big Data Engineer, Cloud Data Engineer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45F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Frontend Developer, Backend Developer, Full-Stack Developer</w:t>
            </w:r>
          </w:p>
        </w:tc>
      </w:tr>
      <w:tr w14:paraId="7E97BF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1EDA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Career Growth 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52B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Architect, ML Engineer, CTO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B5B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Engineering Manager, Software Architect, CTO</w:t>
            </w:r>
          </w:p>
        </w:tc>
      </w:tr>
      <w:tr w14:paraId="499518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61B3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Remote Job Availability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062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High (Cloud-based roles)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807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Very High (Freelance &amp; Full-Time)</w:t>
            </w:r>
          </w:p>
        </w:tc>
      </w:tr>
      <w:tr w14:paraId="4A7F84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7983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Future Scope (AI, Automation Impact)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181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🚀 High Demand (Big Data, AI-driven analytics)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D76C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🚀 High Demand (Web3, AI-enhanced UX)</w:t>
            </w:r>
          </w:p>
        </w:tc>
      </w:tr>
    </w:tbl>
    <w:p w14:paraId="04D6482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631E53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🛠 Which Career Has More Growth &amp; Salary Potential?</w:t>
      </w:r>
    </w:p>
    <w:p w14:paraId="5F2F1EEB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Data Engineering</w:t>
      </w:r>
      <w:r>
        <w:t>:</w:t>
      </w:r>
    </w:p>
    <w:p w14:paraId="0737FB7C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 xml:space="preserve">💰 </w:t>
      </w:r>
      <w:r>
        <w:rPr>
          <w:rStyle w:val="92"/>
          <w:bCs/>
        </w:rPr>
        <w:t>Higher salary potential</w:t>
      </w:r>
      <w:r>
        <w:t xml:space="preserve"> due to Big Data &amp; Cloud expertise.</w:t>
      </w:r>
    </w:p>
    <w:p w14:paraId="70B611E4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 xml:space="preserve">📈 Strong </w:t>
      </w:r>
      <w:r>
        <w:rPr>
          <w:rStyle w:val="92"/>
          <w:bCs/>
        </w:rPr>
        <w:t>career growth</w:t>
      </w:r>
      <w:r>
        <w:t xml:space="preserve"> towards </w:t>
      </w:r>
      <w:r>
        <w:rPr>
          <w:rStyle w:val="92"/>
          <w:bCs/>
        </w:rPr>
        <w:t>Data Architect, ML Engineer</w:t>
      </w:r>
      <w:r>
        <w:t>.</w:t>
      </w:r>
    </w:p>
    <w:p w14:paraId="1202690E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 xml:space="preserve">🚀 Increasing demand with </w:t>
      </w:r>
      <w:r>
        <w:rPr>
          <w:rStyle w:val="92"/>
          <w:bCs/>
        </w:rPr>
        <w:t>AI, analytics, and real-time data processing</w:t>
      </w:r>
      <w:r>
        <w:t>.</w:t>
      </w:r>
    </w:p>
    <w:p w14:paraId="53192986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Web Development</w:t>
      </w:r>
      <w:r>
        <w:t>:</w:t>
      </w:r>
    </w:p>
    <w:p w14:paraId="7733E7DD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t xml:space="preserve">💼 </w:t>
      </w:r>
      <w:r>
        <w:rPr>
          <w:rStyle w:val="92"/>
          <w:bCs/>
        </w:rPr>
        <w:t>More freelance &amp; remote job opportunities</w:t>
      </w:r>
      <w:r>
        <w:t>.</w:t>
      </w:r>
    </w:p>
    <w:p w14:paraId="056CFD0B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t xml:space="preserve">🌐 Full-stack developers with </w:t>
      </w:r>
      <w:r>
        <w:rPr>
          <w:rStyle w:val="92"/>
          <w:bCs/>
        </w:rPr>
        <w:t>AI &amp; Web3 skills</w:t>
      </w:r>
      <w:r>
        <w:t xml:space="preserve"> will see higher demand.</w:t>
      </w:r>
    </w:p>
    <w:p w14:paraId="26623CA4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t xml:space="preserve">📊 Salaries increase if working with </w:t>
      </w:r>
      <w:r>
        <w:rPr>
          <w:rStyle w:val="92"/>
          <w:bCs/>
        </w:rPr>
        <w:t>Scalable Microservices, DevOps, or AI-powered Web Apps</w:t>
      </w:r>
      <w:r>
        <w:t>.</w:t>
      </w:r>
    </w:p>
    <w:p w14:paraId="6E7E7971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2F5A20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🧐 Which Should You Choose?</w:t>
      </w:r>
    </w:p>
    <w:p w14:paraId="40C280CE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t xml:space="preserve">If you enjoy </w:t>
      </w:r>
      <w:r>
        <w:rPr>
          <w:rStyle w:val="92"/>
          <w:bCs/>
        </w:rPr>
        <w:t>data, databases, analytics, and automation</w:t>
      </w:r>
      <w:r>
        <w:t xml:space="preserve">, go for </w:t>
      </w:r>
      <w:r>
        <w:rPr>
          <w:rStyle w:val="92"/>
          <w:bCs/>
        </w:rPr>
        <w:t>Data Engineering</w:t>
      </w:r>
      <w:r>
        <w:t>.</w:t>
      </w:r>
    </w:p>
    <w:p w14:paraId="339B215C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t xml:space="preserve">If you love </w:t>
      </w:r>
      <w:r>
        <w:rPr>
          <w:rStyle w:val="92"/>
          <w:bCs/>
        </w:rPr>
        <w:t>building applications, user interfaces, and interactive web platforms</w:t>
      </w:r>
      <w:r>
        <w:t xml:space="preserve">, go for </w:t>
      </w:r>
      <w:r>
        <w:rPr>
          <w:rStyle w:val="92"/>
          <w:bCs/>
        </w:rPr>
        <w:t>Web Development</w:t>
      </w:r>
      <w:r>
        <w:t>.</w:t>
      </w:r>
    </w:p>
    <w:p w14:paraId="1A9B5192">
      <w:pPr>
        <w:pStyle w:val="85"/>
        <w:keepNext w:val="0"/>
        <w:keepLines w:val="0"/>
        <w:widowControl/>
        <w:suppressLineNumbers w:val="0"/>
      </w:pPr>
      <w:r>
        <w:t xml:space="preserve">Both careers have </w:t>
      </w:r>
      <w:r>
        <w:rPr>
          <w:rStyle w:val="92"/>
        </w:rPr>
        <w:t>high growth</w:t>
      </w:r>
      <w:r>
        <w:t xml:space="preserve">—but </w:t>
      </w:r>
      <w:r>
        <w:rPr>
          <w:rStyle w:val="92"/>
        </w:rPr>
        <w:t>Data Engineers generally earn more in the long run</w:t>
      </w:r>
      <w:r>
        <w:t xml:space="preserve"> 🚀.</w:t>
      </w:r>
      <w:r>
        <w:br w:type="textWrapping"/>
      </w:r>
      <w:r>
        <w:t xml:space="preserve">Would you like </w:t>
      </w:r>
      <w:r>
        <w:rPr>
          <w:rStyle w:val="92"/>
        </w:rPr>
        <w:t>help with a learning roadmap</w:t>
      </w:r>
      <w:r>
        <w:t xml:space="preserve"> for either career? 🎯</w:t>
      </w:r>
    </w:p>
    <w:p w14:paraId="041A147A">
      <w:r>
        <w:br w:type="page"/>
      </w:r>
    </w:p>
    <w:p w14:paraId="7C730131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📊 Data Engineer vs Data Scientist – Salary, Growth &amp; Role Comparison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9"/>
        <w:gridCol w:w="3914"/>
        <w:gridCol w:w="3215"/>
      </w:tblGrid>
      <w:tr w14:paraId="1E715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A112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DBC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🏗️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BBCCE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Scientist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📊</w:t>
            </w:r>
          </w:p>
        </w:tc>
      </w:tr>
      <w:tr w14:paraId="04FD2B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57C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Average Salary (India)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CC7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₹8L - ₹30L+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233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₹10L - ₹35L+</w:t>
            </w:r>
          </w:p>
        </w:tc>
      </w:tr>
      <w:tr w14:paraId="6CF85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73BD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Entry-Level Salary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5B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₹5L - ₹9L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296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₹6L - ₹12L</w:t>
            </w:r>
          </w:p>
        </w:tc>
      </w:tr>
      <w:tr w14:paraId="78736F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874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Mid-Level Salary (3-6 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D35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₹15L - ₹30L+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3E0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₹20L - ₹40L+</w:t>
            </w:r>
          </w:p>
        </w:tc>
      </w:tr>
      <w:tr w14:paraId="1AE6D0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CB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Senior-Level Salary (6+ Years)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82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₹30L - ₹60L+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885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₹40L - ₹70L+</w:t>
            </w:r>
          </w:p>
        </w:tc>
      </w:tr>
      <w:tr w14:paraId="4F84C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7C2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Global Salary (USA, Europe, etc.)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6D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$100K - $180K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C09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$120K - $200K</w:t>
            </w:r>
          </w:p>
        </w:tc>
      </w:tr>
      <w:tr w14:paraId="1439A7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BB3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Job Demand (2025+)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B5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📈 High Growth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02E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📈 High Growth</w:t>
            </w:r>
          </w:p>
        </w:tc>
      </w:tr>
      <w:tr w14:paraId="66930E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ACC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Technical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D81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High (Big Data, Cloud, Pipelines)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37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Very High (ML, AI, Statistics, Algorithms)</w:t>
            </w:r>
          </w:p>
        </w:tc>
      </w:tr>
      <w:tr w14:paraId="07355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51F6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Key Skills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3DE3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Python, SQL, Spark, Kafka, AWS/GCP, Data Pipelines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E3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Python, ML, AI, Deep Learning, Statistics</w:t>
            </w:r>
          </w:p>
        </w:tc>
      </w:tr>
      <w:tr w14:paraId="3E21CC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7A34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Job 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0D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Engineer, Cloud Data Engineer, Big Data Engineer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841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Scientist, ML Engineer, AI Researcher</w:t>
            </w:r>
          </w:p>
        </w:tc>
      </w:tr>
      <w:tr w14:paraId="0E554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7F3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Career Growth 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12A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Architect, ML Engineer, CTO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854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AI Engineer, Chief Data Scientist, AI Researcher</w:t>
            </w:r>
          </w:p>
        </w:tc>
      </w:tr>
      <w:tr w14:paraId="53E8C9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1E87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Daily Tasks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7E7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Build &amp; optimize data pipelines, manage big data infrastructure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09A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Build models, analyze data, create AI/ML solutions</w:t>
            </w:r>
          </w:p>
        </w:tc>
      </w:tr>
      <w:tr w14:paraId="6184BA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1FA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Remote Job Availability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D47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3745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Very High</w:t>
            </w:r>
          </w:p>
        </w:tc>
      </w:tr>
      <w:tr w14:paraId="6C345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7F4A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Future Scope (AI, Automation Impact)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479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🚀 High Demand (Big Data, AI-driven analytics)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85FE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🚀 Extremely High Demand (AI &amp; Deep Learning Growth)</w:t>
            </w:r>
          </w:p>
        </w:tc>
      </w:tr>
    </w:tbl>
    <w:p w14:paraId="1932C3E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9E97F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🛠 Which Career Has More Growth &amp; Salary Potential?</w:t>
      </w:r>
    </w:p>
    <w:p w14:paraId="1A99990C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Data Engineering</w:t>
      </w:r>
      <w:r>
        <w:t>:</w:t>
      </w:r>
    </w:p>
    <w:p w14:paraId="7A94E221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 xml:space="preserve">💰 </w:t>
      </w:r>
      <w:r>
        <w:rPr>
          <w:rStyle w:val="92"/>
          <w:bCs/>
        </w:rPr>
        <w:t>High Salary</w:t>
      </w:r>
      <w:r>
        <w:t>, but slightly lower than Data Science.</w:t>
      </w:r>
    </w:p>
    <w:p w14:paraId="7583B903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 xml:space="preserve">📈 Strong </w:t>
      </w:r>
      <w:r>
        <w:rPr>
          <w:rStyle w:val="92"/>
          <w:bCs/>
        </w:rPr>
        <w:t>career growth</w:t>
      </w:r>
      <w:r>
        <w:t xml:space="preserve"> towards </w:t>
      </w:r>
      <w:r>
        <w:rPr>
          <w:rStyle w:val="92"/>
          <w:bCs/>
        </w:rPr>
        <w:t>Data Architect, Cloud Expert</w:t>
      </w:r>
      <w:r>
        <w:t>.</w:t>
      </w:r>
    </w:p>
    <w:p w14:paraId="02D1CBC1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 xml:space="preserve">🚀 Increasing demand with </w:t>
      </w:r>
      <w:r>
        <w:rPr>
          <w:rStyle w:val="92"/>
          <w:bCs/>
        </w:rPr>
        <w:t>Big Data, AI-powered analytics, and real-time data processing</w:t>
      </w:r>
      <w:r>
        <w:t>.</w:t>
      </w:r>
    </w:p>
    <w:p w14:paraId="29317FC7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Data Science</w:t>
      </w:r>
      <w:r>
        <w:t>:</w:t>
      </w:r>
    </w:p>
    <w:p w14:paraId="10138614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t xml:space="preserve">💰 </w:t>
      </w:r>
      <w:r>
        <w:rPr>
          <w:rStyle w:val="92"/>
          <w:bCs/>
        </w:rPr>
        <w:t>Highest salary potential</w:t>
      </w:r>
      <w:r>
        <w:t>, especially in AI/ML.</w:t>
      </w:r>
    </w:p>
    <w:p w14:paraId="7FCA3E4C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t xml:space="preserve">📈 Strong </w:t>
      </w:r>
      <w:r>
        <w:rPr>
          <w:rStyle w:val="92"/>
          <w:bCs/>
        </w:rPr>
        <w:t>career growth</w:t>
      </w:r>
      <w:r>
        <w:t xml:space="preserve"> towards </w:t>
      </w:r>
      <w:r>
        <w:rPr>
          <w:rStyle w:val="92"/>
          <w:bCs/>
        </w:rPr>
        <w:t>ML Engineer, AI Engineer, Researcher</w:t>
      </w:r>
      <w:r>
        <w:t>.</w:t>
      </w:r>
    </w:p>
    <w:p w14:paraId="0BB66046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t xml:space="preserve">🚀 Extremely high demand with </w:t>
      </w:r>
      <w:r>
        <w:rPr>
          <w:rStyle w:val="92"/>
          <w:bCs/>
        </w:rPr>
        <w:t>AI, automation, and advanced analytics</w:t>
      </w:r>
      <w:r>
        <w:t>.</w:t>
      </w:r>
    </w:p>
    <w:p w14:paraId="7CA7E1F1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B697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🧐 Which Should You Choose?</w:t>
      </w:r>
    </w:p>
    <w:p w14:paraId="01CE1331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 xml:space="preserve">If you enjoy </w:t>
      </w:r>
      <w:r>
        <w:rPr>
          <w:rStyle w:val="92"/>
          <w:bCs/>
        </w:rPr>
        <w:t>building scalable data pipelines, working with cloud &amp; big data</w:t>
      </w:r>
      <w:r>
        <w:t xml:space="preserve">, choose </w:t>
      </w:r>
      <w:r>
        <w:rPr>
          <w:rStyle w:val="92"/>
          <w:bCs/>
        </w:rPr>
        <w:t>Data Engineering</w:t>
      </w:r>
      <w:r>
        <w:t>.</w:t>
      </w:r>
    </w:p>
    <w:p w14:paraId="0D2BCDC3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 xml:space="preserve">If you love </w:t>
      </w:r>
      <w:r>
        <w:rPr>
          <w:rStyle w:val="92"/>
          <w:bCs/>
        </w:rPr>
        <w:t>analyzing data, creating AI models, and working with ML algorithms</w:t>
      </w:r>
      <w:r>
        <w:t xml:space="preserve">, go for </w:t>
      </w:r>
      <w:r>
        <w:rPr>
          <w:rStyle w:val="92"/>
          <w:bCs/>
        </w:rPr>
        <w:t>Data Science</w:t>
      </w:r>
      <w:r>
        <w:t>.</w:t>
      </w:r>
    </w:p>
    <w:p w14:paraId="62C05E49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Transitioning from Data Engineer to Data Scientist is possible</w:t>
      </w:r>
      <w:r>
        <w:t xml:space="preserve"> if you learn </w:t>
      </w:r>
      <w:r>
        <w:rPr>
          <w:rStyle w:val="92"/>
        </w:rPr>
        <w:t>ML, AI, and advanced analytics</w:t>
      </w:r>
      <w:r>
        <w:t xml:space="preserve">. Would you like a </w:t>
      </w:r>
      <w:r>
        <w:rPr>
          <w:rStyle w:val="92"/>
        </w:rPr>
        <w:t>roadmap to transition from Data Engineer to Data Scientist</w:t>
      </w:r>
      <w:r>
        <w:t>? 🚀</w:t>
      </w:r>
    </w:p>
    <w:p w14:paraId="1045428F">
      <w:r>
        <w:br w:type="page"/>
      </w:r>
    </w:p>
    <w:p w14:paraId="73F0B8AA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✅ Minimum Skills for an Entry-Level Data Engineer Job</w:t>
      </w:r>
    </w:p>
    <w:p w14:paraId="2CF5323B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🛠️ Technical Skills</w:t>
      </w:r>
    </w:p>
    <w:p w14:paraId="638EB4EC">
      <w:pPr>
        <w:pStyle w:val="85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92"/>
        </w:rPr>
        <w:t>Programming Languages</w:t>
      </w:r>
      <w:r>
        <w:t xml:space="preserve"> (Basic to Intermediate)</w:t>
      </w:r>
    </w:p>
    <w:p w14:paraId="5A3DFD8C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Python</w:t>
      </w:r>
      <w:r>
        <w:t xml:space="preserve"> (Pandas, NumPy)</w:t>
      </w:r>
    </w:p>
    <w:p w14:paraId="4BB7A8E0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SQL</w:t>
      </w:r>
      <w:r>
        <w:t xml:space="preserve"> (Joins, Indexing, Query Optimization)</w:t>
      </w:r>
    </w:p>
    <w:p w14:paraId="33508B93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720" w:hanging="360"/>
      </w:pPr>
      <w:r>
        <w:t>Optional: Java/Scala (for Big Data)</w:t>
      </w:r>
    </w:p>
    <w:p w14:paraId="209E5AE5">
      <w:pPr>
        <w:pStyle w:val="85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92"/>
        </w:rPr>
        <w:t>Databases</w:t>
      </w:r>
      <w:r>
        <w:t xml:space="preserve"> (SQL &amp; NoSQL)</w:t>
      </w:r>
    </w:p>
    <w:p w14:paraId="09A9CAA2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SQL:</w:t>
      </w:r>
      <w:r>
        <w:t xml:space="preserve"> PostgreSQL, MySQL, or SQL Server</w:t>
      </w:r>
    </w:p>
    <w:p w14:paraId="776937C9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NoSQL:</w:t>
      </w:r>
      <w:r>
        <w:t xml:space="preserve"> MongoDB or Cassandra</w:t>
      </w:r>
    </w:p>
    <w:p w14:paraId="058E896A">
      <w:pPr>
        <w:pStyle w:val="85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92"/>
        </w:rPr>
        <w:t>ETL &amp; Data Pipelines</w:t>
      </w:r>
    </w:p>
    <w:p w14:paraId="339B07B5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Apache Airflow</w:t>
      </w:r>
      <w:r>
        <w:t xml:space="preserve"> (Basic knowledge)</w:t>
      </w:r>
    </w:p>
    <w:p w14:paraId="17C656AA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ETL concepts</w:t>
      </w:r>
      <w:r>
        <w:t xml:space="preserve"> (Extract, Transform, Load)</w:t>
      </w:r>
    </w:p>
    <w:p w14:paraId="0E5B40FE">
      <w:pPr>
        <w:pStyle w:val="85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92"/>
        </w:rPr>
        <w:t>Big Data &amp; Distributed Processing (Optional but Recommended)</w:t>
      </w:r>
    </w:p>
    <w:p w14:paraId="6182A712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Apache Spark</w:t>
      </w:r>
      <w:r>
        <w:t xml:space="preserve"> (PySpark for processing large datasets)</w:t>
      </w:r>
    </w:p>
    <w:p w14:paraId="65F9BAC1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Hadoop</w:t>
      </w:r>
      <w:r>
        <w:t xml:space="preserve"> (Basic understanding)</w:t>
      </w:r>
    </w:p>
    <w:p w14:paraId="08E2F0AF">
      <w:pPr>
        <w:pStyle w:val="85"/>
        <w:keepNext w:val="0"/>
        <w:keepLines w:val="0"/>
        <w:widowControl/>
        <w:suppressLineNumbers w:val="0"/>
      </w:pPr>
      <w:r>
        <w:t xml:space="preserve">5️⃣ </w:t>
      </w:r>
      <w:r>
        <w:rPr>
          <w:rStyle w:val="92"/>
        </w:rPr>
        <w:t>Cloud Platforms</w:t>
      </w:r>
      <w:r>
        <w:t xml:space="preserve"> (Beginner-Level)</w:t>
      </w:r>
    </w:p>
    <w:p w14:paraId="70C34134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AWS (S3, RDS, Lambda, Glue) / GCP (BigQuery, Dataflow) / Azure (Data Factory, Synapse)</w:t>
      </w:r>
    </w:p>
    <w:p w14:paraId="6636D767">
      <w:pPr>
        <w:pStyle w:val="85"/>
        <w:keepNext w:val="0"/>
        <w:keepLines w:val="0"/>
        <w:widowControl/>
        <w:suppressLineNumbers w:val="0"/>
      </w:pPr>
      <w:r>
        <w:t xml:space="preserve">6️⃣ </w:t>
      </w:r>
      <w:r>
        <w:rPr>
          <w:rStyle w:val="92"/>
        </w:rPr>
        <w:t>Data Warehousing Concepts</w:t>
      </w:r>
    </w:p>
    <w:p w14:paraId="51CC05D4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t xml:space="preserve">Basics of </w:t>
      </w:r>
      <w:r>
        <w:rPr>
          <w:rStyle w:val="92"/>
          <w:bCs/>
        </w:rPr>
        <w:t>OLAP, Star Schema, Snowflake Schema</w:t>
      </w:r>
    </w:p>
    <w:p w14:paraId="282E19F7">
      <w:pPr>
        <w:pStyle w:val="85"/>
        <w:keepNext w:val="0"/>
        <w:keepLines w:val="0"/>
        <w:widowControl/>
        <w:suppressLineNumbers w:val="0"/>
      </w:pPr>
      <w:r>
        <w:t xml:space="preserve">7️⃣ </w:t>
      </w:r>
      <w:r>
        <w:rPr>
          <w:rStyle w:val="92"/>
        </w:rPr>
        <w:t>Version Control</w:t>
      </w:r>
    </w:p>
    <w:p w14:paraId="234CB759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Git &amp; GitHub/GitLab</w:t>
      </w:r>
    </w:p>
    <w:p w14:paraId="4AB92DB4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2EDF0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📚 Soft Skills &amp; Other Knowledge</w:t>
      </w:r>
    </w:p>
    <w:p w14:paraId="345BC0C9">
      <w:pPr>
        <w:pStyle w:val="85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92"/>
        </w:rPr>
        <w:t>Problem-Solving &amp; Data Handling Skills</w:t>
      </w:r>
      <w:r>
        <w:br w:type="textWrapping"/>
      </w:r>
      <w:r>
        <w:t xml:space="preserve">✔️ </w:t>
      </w:r>
      <w:r>
        <w:rPr>
          <w:rStyle w:val="92"/>
        </w:rPr>
        <w:t>Understanding of Data Modeling (Basic)</w:t>
      </w:r>
      <w:r>
        <w:br w:type="textWrapping"/>
      </w:r>
      <w:r>
        <w:t xml:space="preserve">✔️ </w:t>
      </w:r>
      <w:r>
        <w:rPr>
          <w:rStyle w:val="92"/>
        </w:rPr>
        <w:t>Communication &amp; Teamwork</w:t>
      </w:r>
      <w:r>
        <w:br w:type="textWrapping"/>
      </w:r>
      <w:r>
        <w:t xml:space="preserve">✔️ </w:t>
      </w:r>
      <w:r>
        <w:rPr>
          <w:rStyle w:val="92"/>
        </w:rPr>
        <w:t>Knowledge of CI/CD for Data Pipelines (Basic)</w:t>
      </w:r>
    </w:p>
    <w:p w14:paraId="1648B163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67CA0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🚀 How to Get Your First Data Engineer Job?</w:t>
      </w:r>
    </w:p>
    <w:p w14:paraId="292EA2F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Complete at least 2 real-world projects</w:t>
      </w:r>
      <w:r>
        <w:t xml:space="preserve"> (ETL pipeline, Data Pipeline, Web Scraping + Storage)</w:t>
      </w:r>
      <w:r>
        <w:br w:type="textWrapping"/>
      </w:r>
      <w:r>
        <w:t xml:space="preserve">✅ </w:t>
      </w:r>
      <w:r>
        <w:rPr>
          <w:rStyle w:val="92"/>
        </w:rPr>
        <w:t>Create a strong GitHub Portfolio</w:t>
      </w:r>
      <w:r>
        <w:t xml:space="preserve"> (Document projects well)</w:t>
      </w:r>
      <w:r>
        <w:br w:type="textWrapping"/>
      </w:r>
      <w:r>
        <w:t xml:space="preserve">✅ </w:t>
      </w:r>
      <w:r>
        <w:rPr>
          <w:rStyle w:val="92"/>
        </w:rPr>
        <w:t>Learn SQL deeply</w:t>
      </w:r>
      <w:r>
        <w:t xml:space="preserve"> (Most asked in interviews)</w:t>
      </w:r>
      <w:r>
        <w:br w:type="textWrapping"/>
      </w:r>
      <w:r>
        <w:t xml:space="preserve">✅ </w:t>
      </w:r>
      <w:r>
        <w:rPr>
          <w:rStyle w:val="92"/>
        </w:rPr>
        <w:t>Understand one cloud service (AWS, GCP, or Azure)</w:t>
      </w:r>
      <w:r>
        <w:br w:type="textWrapping"/>
      </w:r>
      <w:r>
        <w:t xml:space="preserve">✅ </w:t>
      </w:r>
      <w:r>
        <w:rPr>
          <w:rStyle w:val="92"/>
        </w:rPr>
        <w:t>Apply for internships or junior roles to gain experience</w:t>
      </w:r>
    </w:p>
    <w:p w14:paraId="2B4CB20B">
      <w:pPr>
        <w:pStyle w:val="85"/>
        <w:keepNext w:val="0"/>
        <w:keepLines w:val="0"/>
        <w:widowControl/>
        <w:suppressLineNumbers w:val="0"/>
      </w:pPr>
      <w:r>
        <w:t xml:space="preserve">Would you like a </w:t>
      </w:r>
      <w:r>
        <w:rPr>
          <w:rStyle w:val="92"/>
        </w:rPr>
        <w:t>detailed roadmap</w:t>
      </w:r>
      <w:r>
        <w:t xml:space="preserve"> to land your first Data Engineering job? 🎯</w:t>
      </w:r>
    </w:p>
    <w:p w14:paraId="1C622E70">
      <w:r>
        <w:br w:type="page"/>
      </w:r>
    </w:p>
    <w:p w14:paraId="1C1780C6">
      <w:pPr>
        <w:pStyle w:val="4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rStyle w:val="92"/>
          <w:b/>
          <w:bCs/>
        </w:rPr>
        <w:t xml:space="preserve">🤔 </w:t>
      </w:r>
      <w:r>
        <w:rPr>
          <w:rStyle w:val="92"/>
          <w:b/>
          <w:bCs/>
          <w:sz w:val="32"/>
          <w:szCs w:val="32"/>
        </w:rPr>
        <w:t>Do You Need Cloud, Data Pipelines &amp; Big Data for Data Science?</w:t>
      </w:r>
    </w:p>
    <w:p w14:paraId="52E43BA3">
      <w:pPr>
        <w:pStyle w:val="85"/>
        <w:keepNext w:val="0"/>
        <w:keepLines w:val="0"/>
        <w:widowControl/>
        <w:suppressLineNumbers w:val="0"/>
      </w:pPr>
      <w:r>
        <w:t>The answer depends on your career goals! Let’s break it down:</w:t>
      </w:r>
    </w:p>
    <w:p w14:paraId="3E885394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🟢 Required for Core Data Science (Entry-Level &amp; Mid-Level)</w:t>
      </w:r>
    </w:p>
    <w:p w14:paraId="5EBA4ED2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Python</w:t>
      </w:r>
      <w:r>
        <w:t xml:space="preserve"> (NumPy, Pandas, Scikit-Learn, Matplotlib, Seaborn)</w:t>
      </w:r>
      <w:r>
        <w:br w:type="textWrapping"/>
      </w:r>
      <w:r>
        <w:t xml:space="preserve">✅ </w:t>
      </w:r>
      <w:r>
        <w:rPr>
          <w:rStyle w:val="92"/>
        </w:rPr>
        <w:t>SQL</w:t>
      </w:r>
      <w:r>
        <w:t xml:space="preserve"> (Joins, Window Functions, Query Optimization)</w:t>
      </w:r>
      <w:r>
        <w:br w:type="textWrapping"/>
      </w:r>
      <w:r>
        <w:t xml:space="preserve">✅ </w:t>
      </w:r>
      <w:r>
        <w:rPr>
          <w:rStyle w:val="92"/>
        </w:rPr>
        <w:t>Statistics &amp; Probability</w:t>
      </w:r>
      <w:r>
        <w:t xml:space="preserve"> (Hypothesis Testing, Distributions)</w:t>
      </w:r>
      <w:r>
        <w:br w:type="textWrapping"/>
      </w:r>
      <w:r>
        <w:t xml:space="preserve">✅ </w:t>
      </w:r>
      <w:r>
        <w:rPr>
          <w:rStyle w:val="92"/>
        </w:rPr>
        <w:t>Machine Learning</w:t>
      </w:r>
      <w:r>
        <w:t xml:space="preserve"> (Supervised &amp; Unsupervised Learning, Regression, Classification)</w:t>
      </w:r>
      <w:r>
        <w:br w:type="textWrapping"/>
      </w:r>
      <w:r>
        <w:t xml:space="preserve">✅ </w:t>
      </w:r>
      <w:r>
        <w:rPr>
          <w:rStyle w:val="92"/>
        </w:rPr>
        <w:t>Data Wrangling &amp; Preprocessing</w:t>
      </w:r>
      <w:r>
        <w:br w:type="textWrapping"/>
      </w:r>
      <w:r>
        <w:t xml:space="preserve">✅ </w:t>
      </w:r>
      <w:r>
        <w:rPr>
          <w:rStyle w:val="92"/>
        </w:rPr>
        <w:t>Feature Engineering</w:t>
      </w:r>
      <w:r>
        <w:br w:type="textWrapping"/>
      </w:r>
      <w:r>
        <w:t xml:space="preserve">✅ </w:t>
      </w:r>
      <w:r>
        <w:rPr>
          <w:rStyle w:val="92"/>
        </w:rPr>
        <w:t>Data Visualization</w:t>
      </w:r>
      <w:r>
        <w:t xml:space="preserve"> (Matplotlib, Seaborn, Tableau, Power BI)</w:t>
      </w:r>
    </w:p>
    <w:p w14:paraId="4B396829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Verdict:</w:t>
      </w:r>
      <w:r>
        <w:t xml:space="preserve"> At an entry level, you do NOT need Big Data, Data Pipelines, or Cloud knowledge.</w:t>
      </w:r>
    </w:p>
    <w:p w14:paraId="43FE79CB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2EC0D6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🟡 Useful for Advanced Data Science &amp; ML Engineering</w:t>
      </w:r>
    </w:p>
    <w:p w14:paraId="35ABA5C5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Cloud (AWS, GCP, Azure)</w:t>
      </w:r>
      <w:r>
        <w:t xml:space="preserve"> – Required for handling large-scale models &amp; deployment.</w:t>
      </w:r>
      <w:r>
        <w:br w:type="textWrapping"/>
      </w:r>
      <w:r>
        <w:t xml:space="preserve">🔹 </w:t>
      </w:r>
      <w:r>
        <w:rPr>
          <w:rStyle w:val="92"/>
        </w:rPr>
        <w:t>Big Data (Spark, Hadoop, Dask)</w:t>
      </w:r>
      <w:r>
        <w:t xml:space="preserve"> – Needed for large datasets beyond pandas.</w:t>
      </w:r>
      <w:r>
        <w:br w:type="textWrapping"/>
      </w:r>
      <w:r>
        <w:t xml:space="preserve">🔹 </w:t>
      </w:r>
      <w:r>
        <w:rPr>
          <w:rStyle w:val="92"/>
        </w:rPr>
        <w:t>Data Pipelines (Airflow, Prefect, Dagster)</w:t>
      </w:r>
      <w:r>
        <w:t xml:space="preserve"> – Helps automate data workflows.</w:t>
      </w:r>
      <w:r>
        <w:br w:type="textWrapping"/>
      </w:r>
      <w:r>
        <w:t xml:space="preserve">🔹 </w:t>
      </w:r>
      <w:r>
        <w:rPr>
          <w:rStyle w:val="92"/>
        </w:rPr>
        <w:t>MLOps (Docker, Kubernetes, CI/CD for ML)</w:t>
      </w:r>
      <w:r>
        <w:t xml:space="preserve"> – Required for deploying ML models.</w:t>
      </w:r>
      <w:r>
        <w:br w:type="textWrapping"/>
      </w:r>
      <w:r>
        <w:t xml:space="preserve">🔹 </w:t>
      </w:r>
      <w:r>
        <w:rPr>
          <w:rStyle w:val="92"/>
        </w:rPr>
        <w:t>Deep Learning (TensorFlow, PyTorch)</w:t>
      </w:r>
      <w:r>
        <w:t xml:space="preserve"> – For AI-based roles.</w:t>
      </w:r>
    </w:p>
    <w:p w14:paraId="26BDB2EA">
      <w:pPr>
        <w:pStyle w:val="85"/>
        <w:keepNext w:val="0"/>
        <w:keepLines w:val="0"/>
        <w:widowControl/>
        <w:suppressLineNumbers w:val="0"/>
      </w:pPr>
      <w:r>
        <w:t xml:space="preserve">📌 </w:t>
      </w:r>
      <w:r>
        <w:rPr>
          <w:rStyle w:val="92"/>
        </w:rPr>
        <w:t>Verdict:</w:t>
      </w:r>
      <w:r>
        <w:t xml:space="preserve"> If you want to grow into </w:t>
      </w:r>
      <w:r>
        <w:rPr>
          <w:rStyle w:val="92"/>
        </w:rPr>
        <w:t>Senior Data Scientist, AI Engineer, or ML Engineer</w:t>
      </w:r>
      <w:r>
        <w:t>, these skills are valuable.</w:t>
      </w:r>
    </w:p>
    <w:p w14:paraId="31E6D033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4C78C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🚀 Final Recommendation</w:t>
      </w:r>
    </w:p>
    <w:p w14:paraId="5954B292">
      <w:pPr>
        <w:pStyle w:val="85"/>
        <w:keepNext w:val="0"/>
        <w:keepLines w:val="0"/>
        <w:widowControl/>
        <w:suppressLineNumbers w:val="0"/>
      </w:pPr>
      <w:r>
        <w:t xml:space="preserve">✔ If you are </w:t>
      </w:r>
      <w:r>
        <w:rPr>
          <w:rStyle w:val="92"/>
        </w:rPr>
        <w:t>starting in Data Science</w:t>
      </w:r>
      <w:r>
        <w:t xml:space="preserve">, focus on </w:t>
      </w:r>
      <w:r>
        <w:rPr>
          <w:rStyle w:val="92"/>
        </w:rPr>
        <w:t>Python, SQL, ML, and Statistics</w:t>
      </w:r>
      <w:r>
        <w:t xml:space="preserve"> first.</w:t>
      </w:r>
      <w:r>
        <w:br w:type="textWrapping"/>
      </w:r>
      <w:r>
        <w:t xml:space="preserve">✔ Learn </w:t>
      </w:r>
      <w:r>
        <w:rPr>
          <w:rStyle w:val="92"/>
        </w:rPr>
        <w:t>Big Data, Cloud &amp; Pipelines later</w:t>
      </w:r>
      <w:r>
        <w:t xml:space="preserve"> if you aim for large-scale data science or ML engineering.</w:t>
      </w:r>
    </w:p>
    <w:p w14:paraId="17B137A2">
      <w:pPr>
        <w:pStyle w:val="85"/>
        <w:keepNext w:val="0"/>
        <w:keepLines w:val="0"/>
        <w:widowControl/>
        <w:suppressLineNumbers w:val="0"/>
      </w:pPr>
      <w:r>
        <w:t xml:space="preserve">Would you like a </w:t>
      </w:r>
      <w:r>
        <w:rPr>
          <w:rStyle w:val="92"/>
        </w:rPr>
        <w:t>step-by-step learning roadmap</w:t>
      </w:r>
      <w:r>
        <w:t xml:space="preserve"> for Data Science? 🎯</w:t>
      </w:r>
    </w:p>
    <w:p w14:paraId="16B288A1">
      <w:r>
        <w:br w:type="page"/>
      </w:r>
    </w:p>
    <w:p w14:paraId="3AC248DC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📊 Skill Comparison: Data Engineer vs. Data Scientist (For Portfolio &amp; Job Readiness)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5"/>
        <w:gridCol w:w="4051"/>
        <w:gridCol w:w="3432"/>
      </w:tblGrid>
      <w:tr w14:paraId="08A4E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4B28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Skill 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895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🏗️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D4C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Scientist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📊</w:t>
            </w:r>
          </w:p>
        </w:tc>
      </w:tr>
      <w:tr w14:paraId="7ED1E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364B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Programming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884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Python, SQL, (Optional: Scala, Java)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A37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Python, SQL, R</w:t>
            </w:r>
          </w:p>
        </w:tc>
      </w:tr>
      <w:tr w14:paraId="27072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96B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Databases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50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SQL (PostgreSQL, MySQL, SQL Server), NoSQL (MongoDB, Cassandra)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73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SQL (PostgreSQL, MySQL, SQLite)</w:t>
            </w:r>
          </w:p>
        </w:tc>
      </w:tr>
      <w:tr w14:paraId="1E9CA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8CC3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ETL &amp; Data Pipelines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94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Apache Airflow, Apache NiFi, AWS Glue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152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Basic ETL with Pandas, Airflow (Optional)</w:t>
            </w:r>
          </w:p>
        </w:tc>
      </w:tr>
      <w:tr w14:paraId="7EB5A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4B2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Big Data Processing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D2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Apache Spark, Hadoop, Kafka, Dask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F31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Spark (For Big Data ML), Dask (Optional)</w:t>
            </w:r>
          </w:p>
        </w:tc>
      </w:tr>
      <w:tr w14:paraId="32FA9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A592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Cloud Platforms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DE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AWS (S3, RDS, Redshift), GCP (BigQuery), Azure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2DEA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AWS (SageMaker, EC2), GCP (AI Platform)</w:t>
            </w:r>
          </w:p>
        </w:tc>
      </w:tr>
      <w:tr w14:paraId="6CEAF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A2C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Machine Learning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0CA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Not Required (But Good for ML Pipelines)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13A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Scikit-Learn, TensorFlow, PyTorch</w:t>
            </w:r>
          </w:p>
        </w:tc>
      </w:tr>
      <w:tr w14:paraId="13114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E8A5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Deep Learning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1B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Not Required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358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TensorFlow, PyTorch (For AI/Deep Learning)</w:t>
            </w:r>
          </w:p>
        </w:tc>
      </w:tr>
      <w:tr w14:paraId="2391CC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864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Analysis &amp; Statistics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F4F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Basic (Data Cleaning, Transformation)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8E8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Advanced (Regression, Hypothesis Testing, A/B Testing)</w:t>
            </w:r>
          </w:p>
        </w:tc>
      </w:tr>
      <w:tr w14:paraId="56632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C53A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Visualization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8BF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SQL Dashboards, Tableau, Power BI (Basic)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C2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Matplotlib, Seaborn, Tableau, Power BI</w:t>
            </w:r>
          </w:p>
        </w:tc>
      </w:tr>
      <w:tr w14:paraId="58F7E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25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DevOps &amp; CI/CD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3A0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Docker, Kubernetes (For Data Pipelines)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B0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Docker, MLflow (For Model Deployment)</w:t>
            </w:r>
          </w:p>
        </w:tc>
      </w:tr>
    </w:tbl>
    <w:p w14:paraId="1500BC8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D1337E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📂 Portfolio Projects: Data Engineer vs. Data Scientist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8"/>
        <w:gridCol w:w="4572"/>
        <w:gridCol w:w="3338"/>
      </w:tblGrid>
      <w:tr w14:paraId="57066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86F3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Project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AC7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(🏗️ Build Pipelines)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405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Scientist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(📊 Analyze &amp; Predict)</w:t>
            </w:r>
          </w:p>
        </w:tc>
      </w:tr>
      <w:tr w14:paraId="1429B2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C769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ETL Pipeline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63B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Build an ETL pipeline with Apache Airflow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368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Basic ETL for ML Dataset</w:t>
            </w:r>
          </w:p>
        </w:tc>
      </w:tr>
      <w:tr w14:paraId="1502D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C57B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Processing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8BE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Process large-scale data with Apache Spark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A4A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Process &amp; analyze data using Pandas</w:t>
            </w:r>
          </w:p>
        </w:tc>
      </w:tr>
      <w:tr w14:paraId="0DEEFF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C57B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Database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C44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Design a SQL &amp; NoSQL database for an eCommerce store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65E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Store structured ML data in SQL</w:t>
            </w:r>
          </w:p>
        </w:tc>
      </w:tr>
      <w:tr w14:paraId="2637A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51B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Big Data Analysis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0E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Stream data from Kafka to a Data Warehouse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C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Perform predictive analytics</w:t>
            </w:r>
          </w:p>
        </w:tc>
      </w:tr>
      <w:tr w14:paraId="4D37A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764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Machine Learning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3E8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Deploy an ML model pipeline (Optional)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358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Train &amp; evaluate ML models</w:t>
            </w:r>
          </w:p>
        </w:tc>
      </w:tr>
      <w:tr w14:paraId="27F73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4DE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Cloud &amp;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48C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Deploy a data pipeline on AWS/GCP/Azure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E04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Deploy a predictive model as an API</w:t>
            </w:r>
          </w:p>
        </w:tc>
      </w:tr>
    </w:tbl>
    <w:p w14:paraId="3384C97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43FA0B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🛠️ Which One Should You Choose?</w:t>
      </w:r>
    </w:p>
    <w:p w14:paraId="6089484D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🚀 If You Enjoy:</w:t>
      </w:r>
      <w:r>
        <w:br w:type="textWrapping"/>
      </w:r>
      <w:r>
        <w:t xml:space="preserve">✔ </w:t>
      </w:r>
      <w:r>
        <w:rPr>
          <w:rStyle w:val="92"/>
        </w:rPr>
        <w:t>Building infrastructure, pipelines &amp; databases → Data Engineer</w:t>
      </w:r>
      <w:r>
        <w:br w:type="textWrapping"/>
      </w:r>
      <w:r>
        <w:t xml:space="preserve">✔ </w:t>
      </w:r>
      <w:r>
        <w:rPr>
          <w:rStyle w:val="92"/>
        </w:rPr>
        <w:t>Analyzing data, AI/ML, predictions → Data Scientist</w:t>
      </w:r>
    </w:p>
    <w:p w14:paraId="65862931">
      <w:pPr>
        <w:pStyle w:val="85"/>
        <w:keepNext w:val="0"/>
        <w:keepLines w:val="0"/>
        <w:widowControl/>
        <w:suppressLineNumbers w:val="0"/>
      </w:pPr>
      <w:r>
        <w:t xml:space="preserve">Would you like a </w:t>
      </w:r>
      <w:r>
        <w:rPr>
          <w:rStyle w:val="92"/>
        </w:rPr>
        <w:t>step-by-step roadmap</w:t>
      </w:r>
      <w:r>
        <w:t xml:space="preserve"> for either career? 🎯</w:t>
      </w:r>
    </w:p>
    <w:p w14:paraId="30AD3327">
      <w:r>
        <w:br w:type="page"/>
      </w:r>
      <w:r>
        <w:br w:type="page"/>
      </w:r>
    </w:p>
    <w:p w14:paraId="2673AB94">
      <w:pPr>
        <w:pStyle w:val="85"/>
        <w:keepNext w:val="0"/>
        <w:keepLines w:val="0"/>
        <w:widowControl/>
        <w:suppressLineNumbers w:val="0"/>
      </w:pPr>
      <w:r>
        <w:t xml:space="preserve">A </w:t>
      </w:r>
      <w:r>
        <w:rPr>
          <w:rStyle w:val="92"/>
        </w:rPr>
        <w:t>Full-Stack Data Analyst</w:t>
      </w:r>
      <w:r>
        <w:t xml:space="preserve"> is someone who can handle the entire data analytics pipeline, from data collection to visualization, insights, and decision-making. To become one, you need skills in:</w:t>
      </w:r>
    </w:p>
    <w:p w14:paraId="41D229FC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4870E9">
      <w:pPr>
        <w:pStyle w:val="3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92"/>
          <w:b/>
          <w:bCs/>
        </w:rPr>
        <w:t>Data Collection &amp; Extraction</w:t>
      </w:r>
    </w:p>
    <w:p w14:paraId="24AE47E7">
      <w:pPr>
        <w:pStyle w:val="85"/>
        <w:keepNext w:val="0"/>
        <w:keepLines w:val="0"/>
        <w:widowControl/>
        <w:suppressLineNumbers w:val="0"/>
      </w:pPr>
      <w:r>
        <w:t>✔ SQL (PostgreSQL, MySQL, SQL Server)</w:t>
      </w:r>
      <w:r>
        <w:br w:type="textWrapping"/>
      </w:r>
      <w:r>
        <w:t>✔ NoSQL (MongoDB, Firebase) – for unstructured data</w:t>
      </w:r>
      <w:r>
        <w:br w:type="textWrapping"/>
      </w:r>
      <w:r>
        <w:t>✔ Web Scraping (BeautifulSoup, Scrapy, Selenium)</w:t>
      </w:r>
      <w:r>
        <w:br w:type="textWrapping"/>
      </w:r>
      <w:r>
        <w:t>✔ APIs (REST, GraphQL) for fetching data</w:t>
      </w:r>
      <w:r>
        <w:br w:type="textWrapping"/>
      </w:r>
      <w:r>
        <w:t>✔ Cloud Data Warehouses (BigQuery, Snowflake, Redshift)</w:t>
      </w:r>
    </w:p>
    <w:p w14:paraId="7C1A80D9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0F3915">
      <w:pPr>
        <w:pStyle w:val="3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92"/>
          <w:b/>
          <w:bCs/>
        </w:rPr>
        <w:t>Data Processing &amp; Cleaning</w:t>
      </w:r>
    </w:p>
    <w:p w14:paraId="410FF869">
      <w:pPr>
        <w:pStyle w:val="85"/>
        <w:keepNext w:val="0"/>
        <w:keepLines w:val="0"/>
        <w:widowControl/>
        <w:suppressLineNumbers w:val="0"/>
      </w:pPr>
      <w:r>
        <w:t>✔ Python (pandas, NumPy) or R</w:t>
      </w:r>
      <w:r>
        <w:br w:type="textWrapping"/>
      </w:r>
      <w:r>
        <w:t>✔ Data Cleaning (handling missing values, duplicates)</w:t>
      </w:r>
      <w:r>
        <w:br w:type="textWrapping"/>
      </w:r>
      <w:r>
        <w:t>✔ Regular Expressions (Regex) for text cleaning</w:t>
      </w:r>
      <w:r>
        <w:br w:type="textWrapping"/>
      </w:r>
      <w:r>
        <w:t>✔ Data Wrangling (reshape, merge, aggregate)</w:t>
      </w:r>
      <w:r>
        <w:br w:type="textWrapping"/>
      </w:r>
      <w:r>
        <w:t>✔ Automating workflows (Python scripts, Airflow, Prefect)</w:t>
      </w:r>
    </w:p>
    <w:p w14:paraId="62A2D432">
      <w:pPr>
        <w:keepNext w:val="0"/>
        <w:keepLines w:val="0"/>
        <w:widowControl/>
        <w:suppressLineNumbers w:val="0"/>
      </w:pPr>
      <w: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B50B9B">
      <w:pPr>
        <w:pStyle w:val="3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92"/>
          <w:b/>
          <w:bCs/>
        </w:rPr>
        <w:t>Exploratory Data Analysis (EDA)</w:t>
      </w:r>
    </w:p>
    <w:p w14:paraId="5373C78A">
      <w:pPr>
        <w:pStyle w:val="85"/>
        <w:keepNext w:val="0"/>
        <w:keepLines w:val="0"/>
        <w:widowControl/>
        <w:suppressLineNumbers w:val="0"/>
      </w:pPr>
      <w:r>
        <w:t>✔ Python (matplotlib, seaborn, plotly) or R (ggplot2)</w:t>
      </w:r>
      <w:r>
        <w:br w:type="textWrapping"/>
      </w:r>
      <w:r>
        <w:t>✔ Understanding Distributions, Trends, Outliers</w:t>
      </w:r>
      <w:r>
        <w:br w:type="textWrapping"/>
      </w:r>
      <w:r>
        <w:t>✔ Feature Engineering for deeper insights</w:t>
      </w:r>
      <w:r>
        <w:br w:type="textWrapping"/>
      </w:r>
      <w:r>
        <w:t>✔ Hypothesis Testing (A/B Testing, t-tests, chi-square)</w:t>
      </w:r>
    </w:p>
    <w:p w14:paraId="62C5C0EB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F22DB8">
      <w:pPr>
        <w:pStyle w:val="3"/>
        <w:keepNext w:val="0"/>
        <w:keepLines w:val="0"/>
        <w:widowControl/>
        <w:suppressLineNumbers w:val="0"/>
      </w:pPr>
      <w:r>
        <w:t xml:space="preserve">4️⃣ </w:t>
      </w:r>
      <w:r>
        <w:rPr>
          <w:rStyle w:val="92"/>
          <w:b/>
          <w:bCs/>
        </w:rPr>
        <w:t>Data Visualization &amp; Dashboarding</w:t>
      </w:r>
    </w:p>
    <w:p w14:paraId="3908E3D5">
      <w:pPr>
        <w:pStyle w:val="85"/>
        <w:keepNext w:val="0"/>
        <w:keepLines w:val="0"/>
        <w:widowControl/>
        <w:suppressLineNumbers w:val="0"/>
      </w:pPr>
      <w:r>
        <w:t>✔ Power BI / Tableau for interactive dashboards</w:t>
      </w:r>
      <w:r>
        <w:br w:type="textWrapping"/>
      </w:r>
      <w:r>
        <w:t>✔ Python (Plotly, Dash, Streamlit)</w:t>
      </w:r>
      <w:r>
        <w:br w:type="textWrapping"/>
      </w:r>
      <w:r>
        <w:t>✔ Excel &amp; Google Sheets (Pivot Tables, Charts)</w:t>
      </w:r>
      <w:r>
        <w:br w:type="textWrapping"/>
      </w:r>
      <w:r>
        <w:t>✔ Designing visually appealing and insightful dashboards</w:t>
      </w:r>
    </w:p>
    <w:p w14:paraId="2DECDE56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7F390B">
      <w:pPr>
        <w:pStyle w:val="3"/>
        <w:keepNext w:val="0"/>
        <w:keepLines w:val="0"/>
        <w:widowControl/>
        <w:suppressLineNumbers w:val="0"/>
      </w:pPr>
      <w:r>
        <w:t xml:space="preserve">5️⃣ </w:t>
      </w:r>
      <w:r>
        <w:rPr>
          <w:rStyle w:val="92"/>
          <w:b/>
          <w:bCs/>
        </w:rPr>
        <w:t>Statistics &amp; Business Intelligence</w:t>
      </w:r>
    </w:p>
    <w:p w14:paraId="5EB45478">
      <w:pPr>
        <w:pStyle w:val="85"/>
        <w:keepNext w:val="0"/>
        <w:keepLines w:val="0"/>
        <w:widowControl/>
        <w:suppressLineNumbers w:val="0"/>
      </w:pPr>
      <w:r>
        <w:t>✔ Descriptive &amp; Inferential Statistics</w:t>
      </w:r>
      <w:r>
        <w:br w:type="textWrapping"/>
      </w:r>
      <w:r>
        <w:t>✔ Probability Distributions (Normal, Binomial, Poisson)</w:t>
      </w:r>
      <w:r>
        <w:br w:type="textWrapping"/>
      </w:r>
      <w:r>
        <w:t>✔ Correlation, Causation, Regression Analysis</w:t>
      </w:r>
      <w:r>
        <w:br w:type="textWrapping"/>
      </w:r>
      <w:r>
        <w:t>✔ KPIs, Metrics for Business Performance</w:t>
      </w:r>
    </w:p>
    <w:p w14:paraId="5D916422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0310E7">
      <w:pPr>
        <w:pStyle w:val="3"/>
        <w:keepNext w:val="0"/>
        <w:keepLines w:val="0"/>
        <w:widowControl/>
        <w:suppressLineNumbers w:val="0"/>
      </w:pPr>
      <w:r>
        <w:t xml:space="preserve">6️⃣ </w:t>
      </w:r>
      <w:r>
        <w:rPr>
          <w:rStyle w:val="92"/>
          <w:b/>
          <w:bCs/>
        </w:rPr>
        <w:t>Machine Learning (for Advanced Analytics)</w:t>
      </w:r>
    </w:p>
    <w:p w14:paraId="451D4622">
      <w:pPr>
        <w:pStyle w:val="85"/>
        <w:keepNext w:val="0"/>
        <w:keepLines w:val="0"/>
        <w:widowControl/>
        <w:suppressLineNumbers w:val="0"/>
      </w:pPr>
      <w:r>
        <w:t>✔ Supervised &amp; Unsupervised Learning</w:t>
      </w:r>
      <w:r>
        <w:br w:type="textWrapping"/>
      </w:r>
      <w:r>
        <w:t>✔ Scikit-learn (Random Forest, SVM, Clustering)</w:t>
      </w:r>
      <w:r>
        <w:br w:type="textWrapping"/>
      </w:r>
      <w:r>
        <w:t>✔ Time Series Forecasting (ARIMA, Prophet)</w:t>
      </w:r>
      <w:r>
        <w:br w:type="textWrapping"/>
      </w:r>
      <w:r>
        <w:t>✔ NLP (Text Analysis, Sentiment Analysis)</w:t>
      </w:r>
      <w:r>
        <w:br w:type="textWrapping"/>
      </w:r>
      <w:r>
        <w:t>✔ AutoML (H2O, Google AutoML)</w:t>
      </w:r>
    </w:p>
    <w:p w14:paraId="3D2B0C26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988A7B">
      <w:pPr>
        <w:pStyle w:val="3"/>
        <w:keepNext w:val="0"/>
        <w:keepLines w:val="0"/>
        <w:widowControl/>
        <w:suppressLineNumbers w:val="0"/>
      </w:pPr>
      <w:r>
        <w:t xml:space="preserve">7️⃣ </w:t>
      </w:r>
      <w:r>
        <w:rPr>
          <w:rStyle w:val="92"/>
          <w:b/>
          <w:bCs/>
        </w:rPr>
        <w:t>Big Data &amp; Cloud Platforms</w:t>
      </w:r>
    </w:p>
    <w:p w14:paraId="7FC3C19B">
      <w:pPr>
        <w:pStyle w:val="85"/>
        <w:keepNext w:val="0"/>
        <w:keepLines w:val="0"/>
        <w:widowControl/>
        <w:suppressLineNumbers w:val="0"/>
      </w:pPr>
      <w:r>
        <w:t>✔ Google Cloud (BigQuery, Dataflow)</w:t>
      </w:r>
      <w:r>
        <w:br w:type="textWrapping"/>
      </w:r>
      <w:r>
        <w:t>✔ AWS (S3, Athena, Glue)</w:t>
      </w:r>
      <w:r>
        <w:br w:type="textWrapping"/>
      </w:r>
      <w:r>
        <w:t>✔ Azure (Data Factory, Synapse)</w:t>
      </w:r>
      <w:r>
        <w:br w:type="textWrapping"/>
      </w:r>
      <w:r>
        <w:t>✔ Distributed Computing (Spark, Hadoop)</w:t>
      </w:r>
    </w:p>
    <w:p w14:paraId="051205A6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CEC64A">
      <w:pPr>
        <w:pStyle w:val="3"/>
        <w:keepNext w:val="0"/>
        <w:keepLines w:val="0"/>
        <w:widowControl/>
        <w:suppressLineNumbers w:val="0"/>
      </w:pPr>
      <w:r>
        <w:t xml:space="preserve">8️⃣ </w:t>
      </w:r>
      <w:r>
        <w:rPr>
          <w:rStyle w:val="92"/>
          <w:b/>
          <w:bCs/>
        </w:rPr>
        <w:t>Data Engineering (for end-to-end pipelines)</w:t>
      </w:r>
    </w:p>
    <w:p w14:paraId="4526D8B8">
      <w:pPr>
        <w:pStyle w:val="85"/>
        <w:keepNext w:val="0"/>
        <w:keepLines w:val="0"/>
        <w:widowControl/>
        <w:suppressLineNumbers w:val="0"/>
      </w:pPr>
      <w:r>
        <w:t>✔ ETL/ELT Pipelines (Airflow, dbt, Luigi)</w:t>
      </w:r>
      <w:r>
        <w:br w:type="textWrapping"/>
      </w:r>
      <w:r>
        <w:t>✔ Data Modeling (Star Schema, Snowflake Schema)</w:t>
      </w:r>
      <w:r>
        <w:br w:type="textWrapping"/>
      </w:r>
      <w:r>
        <w:t>✔ Data Warehousing (DWH concepts)</w:t>
      </w:r>
      <w:r>
        <w:br w:type="textWrapping"/>
      </w:r>
      <w:r>
        <w:t>✔ Streaming Data (Kafka, Flink)</w:t>
      </w:r>
    </w:p>
    <w:p w14:paraId="2D976EC9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C512B3">
      <w:pPr>
        <w:pStyle w:val="3"/>
        <w:keepNext w:val="0"/>
        <w:keepLines w:val="0"/>
        <w:widowControl/>
        <w:suppressLineNumbers w:val="0"/>
      </w:pPr>
      <w:r>
        <w:t xml:space="preserve">9️⃣ </w:t>
      </w:r>
      <w:r>
        <w:rPr>
          <w:rStyle w:val="92"/>
          <w:b/>
          <w:bCs/>
        </w:rPr>
        <w:t>Soft Skills &amp; Business Understanding</w:t>
      </w:r>
    </w:p>
    <w:p w14:paraId="26A80ABF">
      <w:pPr>
        <w:pStyle w:val="85"/>
        <w:keepNext w:val="0"/>
        <w:keepLines w:val="0"/>
        <w:widowControl/>
        <w:suppressLineNumbers w:val="0"/>
      </w:pPr>
      <w:r>
        <w:t>✔ Problem-solving &amp; Critical Thinking</w:t>
      </w:r>
      <w:r>
        <w:br w:type="textWrapping"/>
      </w:r>
      <w:r>
        <w:t>✔ Business Acumen (Finance, Marketing, Sales, etc.)</w:t>
      </w:r>
      <w:r>
        <w:br w:type="textWrapping"/>
      </w:r>
      <w:r>
        <w:t>✔ Communication &amp; Storytelling with Data</w:t>
      </w:r>
      <w:r>
        <w:br w:type="textWrapping"/>
      </w:r>
      <w:r>
        <w:t>✔ Working with cross-functional teams</w:t>
      </w:r>
    </w:p>
    <w:p w14:paraId="61AAC8F7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1A19B8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Career Paths After Full-Stack Data Analytics</w:t>
      </w:r>
    </w:p>
    <w:p w14:paraId="59C2D6CD">
      <w:pPr>
        <w:pStyle w:val="85"/>
        <w:keepNext w:val="0"/>
        <w:keepLines w:val="0"/>
        <w:widowControl/>
        <w:suppressLineNumbers w:val="0"/>
      </w:pPr>
      <w:r>
        <w:t>1️⃣ Data Analyst (Entry-Level)</w:t>
      </w:r>
      <w:r>
        <w:br w:type="textWrapping"/>
      </w:r>
      <w:r>
        <w:t>2️⃣ Business Intelligence Analyst</w:t>
      </w:r>
      <w:r>
        <w:br w:type="textWrapping"/>
      </w:r>
      <w:r>
        <w:t>3️⃣ Product Analyst (A/B Testing, Experimentation)</w:t>
      </w:r>
      <w:r>
        <w:br w:type="textWrapping"/>
      </w:r>
      <w:r>
        <w:t>4️⃣ Data Scientist (if you focus on ML &amp; AI)</w:t>
      </w:r>
      <w:r>
        <w:br w:type="textWrapping"/>
      </w:r>
      <w:r>
        <w:t>5️⃣ Data Engineer (if you focus on ETL &amp; Pipelines)</w:t>
      </w:r>
    </w:p>
    <w:p w14:paraId="2F3342A3">
      <w:pPr>
        <w:keepNext w:val="0"/>
        <w:keepLines w:val="0"/>
        <w:widowControl/>
        <w:suppressLineNumbers w:val="0"/>
      </w:pPr>
      <w: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A231C">
      <w:pPr>
        <w:pStyle w:val="85"/>
        <w:keepNext w:val="0"/>
        <w:keepLines w:val="0"/>
        <w:widowControl/>
        <w:suppressLineNumbers w:val="0"/>
      </w:pPr>
      <w:r>
        <w:t xml:space="preserve">🚀 </w:t>
      </w:r>
      <w:r>
        <w:rPr>
          <w:rStyle w:val="92"/>
        </w:rPr>
        <w:t>Want a step-by-step roadmap for learning Full-Stack Data Analytics?</w:t>
      </w:r>
    </w:p>
    <w:p w14:paraId="3E939FD8"/>
    <w:p w14:paraId="0BE354E4">
      <w:pPr>
        <w:pStyle w:val="85"/>
        <w:keepNext w:val="0"/>
        <w:keepLines w:val="0"/>
        <w:widowControl/>
        <w:suppressLineNumbers w:val="0"/>
      </w:pPr>
      <w:r>
        <w:t xml:space="preserve">A </w:t>
      </w:r>
      <w:r>
        <w:rPr>
          <w:rStyle w:val="92"/>
        </w:rPr>
        <w:t>Full-Stack Data Analyst</w:t>
      </w:r>
      <w:r>
        <w:t xml:space="preserve"> is someone who can handle the entire data analytics pipeline, from data collection to visualization, insights, and decision-making. To become one, you need skills in:</w:t>
      </w:r>
    </w:p>
    <w:p w14:paraId="4FF2DD94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B986D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Chronological Order of Tasks in a Data Analysis Project</w:t>
      </w:r>
    </w:p>
    <w:p w14:paraId="6F091EA5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1️⃣ Define the Problem &amp; Industry Goals</w:t>
      </w:r>
    </w:p>
    <w:p w14:paraId="51013245">
      <w:pPr>
        <w:pStyle w:val="85"/>
        <w:keepNext w:val="0"/>
        <w:keepLines w:val="0"/>
        <w:widowControl/>
        <w:suppressLineNumbers w:val="0"/>
      </w:pPr>
      <w:r>
        <w:t>✔ Identify the business problem and objectives</w:t>
      </w:r>
      <w:r>
        <w:br w:type="textWrapping"/>
      </w:r>
      <w:r>
        <w:t>✔ Research industry trends and key performance indicators (KPIs)</w:t>
      </w:r>
      <w:r>
        <w:br w:type="textWrapping"/>
      </w:r>
      <w:r>
        <w:t>✔ Understand the target audience and stakeholders</w:t>
      </w:r>
    </w:p>
    <w:p w14:paraId="666CA62E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2️⃣ Data Collection &amp; Extraction</w:t>
      </w:r>
    </w:p>
    <w:p w14:paraId="47A42A17">
      <w:pPr>
        <w:pStyle w:val="85"/>
        <w:keepNext w:val="0"/>
        <w:keepLines w:val="0"/>
        <w:widowControl/>
        <w:suppressLineNumbers w:val="0"/>
      </w:pPr>
      <w:r>
        <w:t>✔ Identify data sources (databases, APIs, web scraping, reports)</w:t>
      </w:r>
      <w:r>
        <w:br w:type="textWrapping"/>
      </w:r>
      <w:r>
        <w:t>✔ Extract data using SQL, Python (pandas, BeautifulSoup, Scrapy, APIs)</w:t>
      </w:r>
      <w:r>
        <w:br w:type="textWrapping"/>
      </w:r>
      <w:r>
        <w:t>✔ Store raw data in CSV, Excel, or a database</w:t>
      </w:r>
    </w:p>
    <w:p w14:paraId="3429F79F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3️⃣ Data Processing &amp; Cleaning</w:t>
      </w:r>
    </w:p>
    <w:p w14:paraId="457B67E4">
      <w:pPr>
        <w:pStyle w:val="85"/>
        <w:keepNext w:val="0"/>
        <w:keepLines w:val="0"/>
        <w:widowControl/>
        <w:suppressLineNumbers w:val="0"/>
      </w:pPr>
      <w:r>
        <w:t>✔ Handle missing values, duplicates, and outliers</w:t>
      </w:r>
      <w:r>
        <w:br w:type="textWrapping"/>
      </w:r>
      <w:r>
        <w:t>✔ Convert data types and standardize formats</w:t>
      </w:r>
      <w:r>
        <w:br w:type="textWrapping"/>
      </w:r>
      <w:r>
        <w:t>✔ Merge, reshape, and aggregate data for better usability</w:t>
      </w:r>
      <w:r>
        <w:br w:type="textWrapping"/>
      </w:r>
      <w:r>
        <w:t>✔ Automate cleaning workflows using Python scripts</w:t>
      </w:r>
    </w:p>
    <w:p w14:paraId="7A2E23F9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4️⃣ Exploratory Data Analysis (EDA)</w:t>
      </w:r>
    </w:p>
    <w:p w14:paraId="3E2D7F24">
      <w:pPr>
        <w:pStyle w:val="85"/>
        <w:keepNext w:val="0"/>
        <w:keepLines w:val="0"/>
        <w:widowControl/>
        <w:suppressLineNumbers w:val="0"/>
      </w:pPr>
      <w:r>
        <w:t>✔ Summarize data using statistics (mean, median, std. deviation)</w:t>
      </w:r>
      <w:r>
        <w:br w:type="textWrapping"/>
      </w:r>
      <w:r>
        <w:t>✔ Identify trends, patterns, and correlations</w:t>
      </w:r>
      <w:r>
        <w:br w:type="textWrapping"/>
      </w:r>
      <w:r>
        <w:t>✔ Conduct hypothesis testing (A/B Testing, chi-square, t-tests)</w:t>
      </w:r>
      <w:r>
        <w:br w:type="textWrapping"/>
      </w:r>
      <w:r>
        <w:t>✔ Visualize data using matplotlib, seaborn, or Power BI</w:t>
      </w:r>
    </w:p>
    <w:p w14:paraId="4570FABD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5️⃣ Data Visualization &amp; Dashboarding</w:t>
      </w:r>
    </w:p>
    <w:p w14:paraId="75B282A3">
      <w:pPr>
        <w:pStyle w:val="85"/>
        <w:keepNext w:val="0"/>
        <w:keepLines w:val="0"/>
        <w:widowControl/>
        <w:suppressLineNumbers w:val="0"/>
      </w:pPr>
      <w:r>
        <w:t>✔ Build dashboards in Power BI, Tableau, or Google Data Studio</w:t>
      </w:r>
      <w:r>
        <w:br w:type="textWrapping"/>
      </w:r>
      <w:r>
        <w:t>✔ Create charts, heatmaps, and reports for stakeholder insights</w:t>
      </w:r>
      <w:r>
        <w:br w:type="textWrapping"/>
      </w:r>
      <w:r>
        <w:t>✔ Ensure clarity and usability in data storytelling</w:t>
      </w:r>
    </w:p>
    <w:p w14:paraId="7D914746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6️⃣ Advanced Analysis (Optional, If Needed)</w:t>
      </w:r>
    </w:p>
    <w:p w14:paraId="39688447">
      <w:pPr>
        <w:pStyle w:val="85"/>
        <w:keepNext w:val="0"/>
        <w:keepLines w:val="0"/>
        <w:widowControl/>
        <w:suppressLineNumbers w:val="0"/>
      </w:pPr>
      <w:r>
        <w:t>✔ Perform statistical modeling (Regression, Time Series Forecasting)</w:t>
      </w:r>
      <w:r>
        <w:br w:type="textWrapping"/>
      </w:r>
      <w:r>
        <w:t>✔ Use Machine Learning for predictive analytics (Scikit-learn, AutoML)</w:t>
      </w:r>
      <w:r>
        <w:br w:type="textWrapping"/>
      </w:r>
      <w:r>
        <w:t>✔ Conduct NLP and sentiment analysis for text data</w:t>
      </w:r>
    </w:p>
    <w:p w14:paraId="4798641C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7️⃣ Big Data &amp; Cloud Platforms (If Project Requires Scaling)</w:t>
      </w:r>
    </w:p>
    <w:p w14:paraId="3A3BDF73">
      <w:pPr>
        <w:pStyle w:val="85"/>
        <w:keepNext w:val="0"/>
        <w:keepLines w:val="0"/>
        <w:widowControl/>
        <w:suppressLineNumbers w:val="0"/>
      </w:pPr>
      <w:r>
        <w:t>✔ Work with cloud platforms like AWS, Google Cloud, or Azure</w:t>
      </w:r>
      <w:r>
        <w:br w:type="textWrapping"/>
      </w:r>
      <w:r>
        <w:t>✔ Use distributed computing tools (Spark, Hadoop) for large datasets</w:t>
      </w:r>
      <w:r>
        <w:br w:type="textWrapping"/>
      </w:r>
      <w:r>
        <w:t>✔ Implement data warehouses (BigQuery, Snowflake, Redshift)</w:t>
      </w:r>
    </w:p>
    <w:p w14:paraId="393B8534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8️⃣ Data Engineering (For Automation &amp; Large-Scale Processing)</w:t>
      </w:r>
    </w:p>
    <w:p w14:paraId="0ED6A876">
      <w:pPr>
        <w:pStyle w:val="85"/>
        <w:keepNext w:val="0"/>
        <w:keepLines w:val="0"/>
        <w:widowControl/>
        <w:suppressLineNumbers w:val="0"/>
      </w:pPr>
      <w:r>
        <w:t>✔ Build ETL/ELT pipelines using Airflow, dbt, or Luigi</w:t>
      </w:r>
      <w:r>
        <w:br w:type="textWrapping"/>
      </w:r>
      <w:r>
        <w:t>✔ Create data models (Star Schema, Snowflake Schema)</w:t>
      </w:r>
      <w:r>
        <w:br w:type="textWrapping"/>
      </w:r>
      <w:r>
        <w:t>✔ Optimize data storage and retrieval for performance</w:t>
      </w:r>
    </w:p>
    <w:p w14:paraId="0F9CCE0B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9️⃣ Storytelling, Reporting &amp; Decision Making</w:t>
      </w:r>
    </w:p>
    <w:p w14:paraId="0964078D">
      <w:pPr>
        <w:pStyle w:val="85"/>
        <w:keepNext w:val="0"/>
        <w:keepLines w:val="0"/>
        <w:widowControl/>
        <w:suppressLineNumbers w:val="0"/>
      </w:pPr>
      <w:r>
        <w:t>✔ Summarize key findings and insights</w:t>
      </w:r>
      <w:r>
        <w:br w:type="textWrapping"/>
      </w:r>
      <w:r>
        <w:t>✔ Present data-driven recommendations to stakeholders</w:t>
      </w:r>
      <w:r>
        <w:br w:type="textWrapping"/>
      </w:r>
      <w:r>
        <w:t>✔ Automate reporting with scheduled updates</w:t>
      </w:r>
      <w:r>
        <w:br w:type="textWrapping"/>
      </w:r>
      <w:r>
        <w:t>✔ Work cross-functionally to implement solutions</w:t>
      </w:r>
    </w:p>
    <w:p w14:paraId="1B15AFA5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01FAA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Career Paths After Full-Stack Data Analytics</w:t>
      </w:r>
    </w:p>
    <w:p w14:paraId="3A56BD0A">
      <w:pPr>
        <w:pStyle w:val="85"/>
        <w:keepNext w:val="0"/>
        <w:keepLines w:val="0"/>
        <w:widowControl/>
        <w:suppressLineNumbers w:val="0"/>
      </w:pPr>
      <w:r>
        <w:t>1️⃣ Data Analyst (Entry-Level)</w:t>
      </w:r>
      <w:r>
        <w:br w:type="textWrapping"/>
      </w:r>
      <w:r>
        <w:t>2️⃣ Business Intelligence Analyst</w:t>
      </w:r>
      <w:r>
        <w:br w:type="textWrapping"/>
      </w:r>
      <w:r>
        <w:t>3️⃣ Product Analyst (A/B Testing, Experimentation)</w:t>
      </w:r>
      <w:r>
        <w:br w:type="textWrapping"/>
      </w:r>
      <w:r>
        <w:t>4️⃣ Data Scientist (if you focus on ML &amp; AI)</w:t>
      </w:r>
      <w:r>
        <w:br w:type="textWrapping"/>
      </w:r>
      <w:r>
        <w:t>5️⃣ Data Engineer (if you focus on ETL &amp; Pipelines)</w:t>
      </w:r>
    </w:p>
    <w:p w14:paraId="6171D2B0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EF98D1">
      <w:pPr>
        <w:pStyle w:val="85"/>
        <w:keepNext w:val="0"/>
        <w:keepLines w:val="0"/>
        <w:widowControl/>
        <w:suppressLineNumbers w:val="0"/>
      </w:pPr>
      <w:r>
        <w:t xml:space="preserve">🚀 </w:t>
      </w:r>
      <w:r>
        <w:rPr>
          <w:rStyle w:val="92"/>
        </w:rPr>
        <w:t>Want a step-by-step roadmap for learning Full-Stack Data Analytics?</w:t>
      </w:r>
    </w:p>
    <w:p w14:paraId="4289A45C">
      <w:r>
        <w:br w:type="page"/>
      </w:r>
    </w:p>
    <w:p w14:paraId="452237C0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Databases for Analyzing Data After Extraction</w:t>
      </w:r>
    </w:p>
    <w:p w14:paraId="6802833F">
      <w:pPr>
        <w:pStyle w:val="85"/>
        <w:keepNext w:val="0"/>
        <w:keepLines w:val="0"/>
        <w:widowControl/>
        <w:suppressLineNumbers w:val="0"/>
      </w:pPr>
      <w:r>
        <w:t>After extracting data (via web scraping, APIs, or databases), the choice of a database depends on:</w:t>
      </w:r>
    </w:p>
    <w:p w14:paraId="5B1295D9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Data Size &amp; Structure</w:t>
      </w:r>
    </w:p>
    <w:p w14:paraId="62D4BEED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Analysis Type (SQL Queries, Machine Learning, Real-Time Processing, etc.)</w:t>
      </w:r>
    </w:p>
    <w:p w14:paraId="21C8E443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rPr>
          <w:rStyle w:val="92"/>
          <w:bCs/>
        </w:rPr>
        <w:t>Performance &amp; Scalability Needs</w:t>
      </w:r>
    </w:p>
    <w:p w14:paraId="59AFC940">
      <w:pPr>
        <w:pStyle w:val="85"/>
        <w:keepNext w:val="0"/>
        <w:keepLines w:val="0"/>
        <w:widowControl/>
        <w:suppressLineNumbers w:val="0"/>
      </w:pPr>
      <w:r>
        <w:t>Here are the main types of databases used for data analysis:</w:t>
      </w:r>
    </w:p>
    <w:p w14:paraId="1E22253B">
      <w:pPr>
        <w:keepNext w:val="0"/>
        <w:keepLines w:val="0"/>
        <w:widowControl/>
        <w:suppressLineNumbers w:val="0"/>
      </w:pPr>
      <w: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422F11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1️⃣ Relational Databases (SQL) – Best for Structured Data &amp; Business Analysis</w:t>
      </w:r>
    </w:p>
    <w:p w14:paraId="2862848A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When to Use?</w:t>
      </w:r>
      <w:r>
        <w:t xml:space="preserve"> If your data has a structured format (tables, rows, columns) and requires frequent querying.</w:t>
      </w:r>
      <w:r>
        <w:br w:type="textWrapping"/>
      </w:r>
      <w:r>
        <w:t xml:space="preserve">🔹 </w:t>
      </w:r>
      <w:r>
        <w:rPr>
          <w:rStyle w:val="92"/>
        </w:rPr>
        <w:t>Use Cases:</w:t>
      </w:r>
      <w:r>
        <w:t xml:space="preserve"> Business Intelligence, Financial Data, Customer Data Analysis</w:t>
      </w:r>
      <w:r>
        <w:br w:type="textWrapping"/>
      </w:r>
      <w:r>
        <w:t xml:space="preserve">🔹 </w:t>
      </w:r>
      <w:r>
        <w:rPr>
          <w:rStyle w:val="92"/>
        </w:rPr>
        <w:t>Examples:</w:t>
      </w:r>
      <w:r>
        <w:br w:type="textWrapping"/>
      </w:r>
      <w:r>
        <w:t xml:space="preserve">✔ </w:t>
      </w:r>
      <w:r>
        <w:rPr>
          <w:rStyle w:val="92"/>
        </w:rPr>
        <w:t>PostgreSQL</w:t>
      </w:r>
      <w:r>
        <w:t xml:space="preserve"> – Best for complex queries &amp; analytics</w:t>
      </w:r>
      <w:r>
        <w:br w:type="textWrapping"/>
      </w:r>
      <w:r>
        <w:t xml:space="preserve">✔ </w:t>
      </w:r>
      <w:r>
        <w:rPr>
          <w:rStyle w:val="92"/>
        </w:rPr>
        <w:t>MySQL</w:t>
      </w:r>
      <w:r>
        <w:t xml:space="preserve"> – Lightweight &amp; fast for small-medium datasets</w:t>
      </w:r>
      <w:r>
        <w:br w:type="textWrapping"/>
      </w:r>
      <w:r>
        <w:t xml:space="preserve">✔ </w:t>
      </w:r>
      <w:r>
        <w:rPr>
          <w:rStyle w:val="92"/>
        </w:rPr>
        <w:t>Microsoft SQL Server</w:t>
      </w:r>
      <w:r>
        <w:t xml:space="preserve"> – Enterprise-grade analytics</w:t>
      </w:r>
      <w:r>
        <w:br w:type="textWrapping"/>
      </w:r>
      <w:r>
        <w:t xml:space="preserve">✔ </w:t>
      </w:r>
      <w:r>
        <w:rPr>
          <w:rStyle w:val="92"/>
        </w:rPr>
        <w:t>Google BigQuery</w:t>
      </w:r>
      <w:r>
        <w:t xml:space="preserve"> – Cloud-based for large-scale analytics</w:t>
      </w:r>
      <w:r>
        <w:br w:type="textWrapping"/>
      </w:r>
      <w:r>
        <w:t xml:space="preserve">✔ </w:t>
      </w:r>
      <w:r>
        <w:rPr>
          <w:rStyle w:val="92"/>
        </w:rPr>
        <w:t>Snowflake</w:t>
      </w:r>
      <w:r>
        <w:t xml:space="preserve"> – Data warehousing &amp; easy scalability</w:t>
      </w:r>
    </w:p>
    <w:p w14:paraId="0D4C51C5">
      <w:pPr>
        <w:pStyle w:val="8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92"/>
        </w:rPr>
        <w:t>Why?</w:t>
      </w:r>
      <w:r>
        <w:t xml:space="preserve"> SQL databases support powerful queries, joins, and aggregations for analysis.</w:t>
      </w:r>
    </w:p>
    <w:p w14:paraId="206849DB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F6B6A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2️⃣ NoSQL Databases – Best for Semi-Structured &amp; Unstructured Data</w:t>
      </w:r>
    </w:p>
    <w:p w14:paraId="3486DF9F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When to Use?</w:t>
      </w:r>
      <w:r>
        <w:t xml:space="preserve"> If dealing with large volumes of unstructured data (JSON, text, logs, etc.)</w:t>
      </w:r>
      <w:r>
        <w:br w:type="textWrapping"/>
      </w:r>
      <w:r>
        <w:t xml:space="preserve">🔹 </w:t>
      </w:r>
      <w:r>
        <w:rPr>
          <w:rStyle w:val="92"/>
        </w:rPr>
        <w:t>Use Cases:</w:t>
      </w:r>
      <w:r>
        <w:t xml:space="preserve"> Social Media Data, Web Scraping, Product Recommendations</w:t>
      </w:r>
      <w:r>
        <w:br w:type="textWrapping"/>
      </w:r>
      <w:r>
        <w:t xml:space="preserve">🔹 </w:t>
      </w:r>
      <w:r>
        <w:rPr>
          <w:rStyle w:val="92"/>
        </w:rPr>
        <w:t>Examples:</w:t>
      </w:r>
      <w:r>
        <w:br w:type="textWrapping"/>
      </w:r>
      <w:r>
        <w:t xml:space="preserve">✔ </w:t>
      </w:r>
      <w:r>
        <w:rPr>
          <w:rStyle w:val="92"/>
        </w:rPr>
        <w:t>MongoDB</w:t>
      </w:r>
      <w:r>
        <w:t xml:space="preserve"> – Best for handling flexible, document-based data</w:t>
      </w:r>
      <w:r>
        <w:br w:type="textWrapping"/>
      </w:r>
      <w:r>
        <w:t xml:space="preserve">✔ </w:t>
      </w:r>
      <w:r>
        <w:rPr>
          <w:rStyle w:val="92"/>
        </w:rPr>
        <w:t>Cassandra</w:t>
      </w:r>
      <w:r>
        <w:t xml:space="preserve"> – Scalable for real-time big data analysis</w:t>
      </w:r>
      <w:r>
        <w:br w:type="textWrapping"/>
      </w:r>
      <w:r>
        <w:t xml:space="preserve">✔ </w:t>
      </w:r>
      <w:r>
        <w:rPr>
          <w:rStyle w:val="92"/>
        </w:rPr>
        <w:t>Elasticsearch</w:t>
      </w:r>
      <w:r>
        <w:t xml:space="preserve"> – Fast text search &amp; log analytics</w:t>
      </w:r>
      <w:r>
        <w:br w:type="textWrapping"/>
      </w:r>
      <w:r>
        <w:t xml:space="preserve">✔ </w:t>
      </w:r>
      <w:r>
        <w:rPr>
          <w:rStyle w:val="92"/>
        </w:rPr>
        <w:t>Firebase</w:t>
      </w:r>
      <w:r>
        <w:t xml:space="preserve"> – Mobile &amp; web analytics</w:t>
      </w:r>
    </w:p>
    <w:p w14:paraId="3CAD8706">
      <w:pPr>
        <w:pStyle w:val="8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92"/>
        </w:rPr>
        <w:t>Why?</w:t>
      </w:r>
      <w:r>
        <w:t xml:space="preserve"> NoSQL databases allow flexible schemas and faster performance for certain types of analysis.</w:t>
      </w:r>
    </w:p>
    <w:p w14:paraId="6CB188F3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1DD6F9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3️⃣ Data Warehouses – Best for Large-Scale Data Storage &amp; Analytics</w:t>
      </w:r>
    </w:p>
    <w:p w14:paraId="681C82AD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When to Use?</w:t>
      </w:r>
      <w:r>
        <w:t xml:space="preserve"> If analyzing massive datasets and performing </w:t>
      </w:r>
      <w:r>
        <w:rPr>
          <w:rStyle w:val="92"/>
        </w:rPr>
        <w:t>big data analytics</w:t>
      </w:r>
      <w:r>
        <w:br w:type="textWrapping"/>
      </w:r>
      <w:r>
        <w:t xml:space="preserve">🔹 </w:t>
      </w:r>
      <w:r>
        <w:rPr>
          <w:rStyle w:val="92"/>
        </w:rPr>
        <w:t>Use Cases:</w:t>
      </w:r>
      <w:r>
        <w:t xml:space="preserve"> Business Intelligence, Data Science, AI/ML Workloads</w:t>
      </w:r>
      <w:r>
        <w:br w:type="textWrapping"/>
      </w:r>
      <w:r>
        <w:t xml:space="preserve">🔹 </w:t>
      </w:r>
      <w:r>
        <w:rPr>
          <w:rStyle w:val="92"/>
        </w:rPr>
        <w:t>Examples:</w:t>
      </w:r>
      <w:r>
        <w:br w:type="textWrapping"/>
      </w:r>
      <w:r>
        <w:t xml:space="preserve">✔ </w:t>
      </w:r>
      <w:r>
        <w:rPr>
          <w:rStyle w:val="92"/>
        </w:rPr>
        <w:t>Google BigQuery</w:t>
      </w:r>
      <w:r>
        <w:t xml:space="preserve"> – Serverless, fast SQL-based analytics</w:t>
      </w:r>
      <w:r>
        <w:br w:type="textWrapping"/>
      </w:r>
      <w:r>
        <w:t xml:space="preserve">✔ </w:t>
      </w:r>
      <w:r>
        <w:rPr>
          <w:rStyle w:val="92"/>
        </w:rPr>
        <w:t>Amazon Redshift</w:t>
      </w:r>
      <w:r>
        <w:t xml:space="preserve"> – Scalable data warehousing</w:t>
      </w:r>
      <w:r>
        <w:br w:type="textWrapping"/>
      </w:r>
      <w:r>
        <w:t xml:space="preserve">✔ </w:t>
      </w:r>
      <w:r>
        <w:rPr>
          <w:rStyle w:val="92"/>
        </w:rPr>
        <w:t>Snowflake</w:t>
      </w:r>
      <w:r>
        <w:t xml:space="preserve"> – Multi-cloud analytics with flexible compute</w:t>
      </w:r>
      <w:r>
        <w:br w:type="textWrapping"/>
      </w:r>
      <w:r>
        <w:t xml:space="preserve">✔ </w:t>
      </w:r>
      <w:r>
        <w:rPr>
          <w:rStyle w:val="92"/>
        </w:rPr>
        <w:t>Azure Synapse Analytics</w:t>
      </w:r>
      <w:r>
        <w:t xml:space="preserve"> – Microsoft cloud-based warehouse</w:t>
      </w:r>
    </w:p>
    <w:p w14:paraId="5EA81086">
      <w:pPr>
        <w:pStyle w:val="8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92"/>
        </w:rPr>
        <w:t>Why?</w:t>
      </w:r>
      <w:r>
        <w:t xml:space="preserve"> Data warehouses provide optimized performance for analytical queries across large datasets.</w:t>
      </w:r>
    </w:p>
    <w:p w14:paraId="4B3F9231">
      <w:pPr>
        <w:keepNext w:val="0"/>
        <w:keepLines w:val="0"/>
        <w:widowControl/>
        <w:suppressLineNumbers w:val="0"/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A6B46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4️⃣ Analytical Databases – Best for Fast, Real-Time Analysis</w:t>
      </w:r>
    </w:p>
    <w:p w14:paraId="14FF0A03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When to Use?</w:t>
      </w:r>
      <w:r>
        <w:t xml:space="preserve"> If needing </w:t>
      </w:r>
      <w:r>
        <w:rPr>
          <w:rStyle w:val="92"/>
        </w:rPr>
        <w:t>fast query performance</w:t>
      </w:r>
      <w:r>
        <w:t xml:space="preserve"> on large analytical datasets</w:t>
      </w:r>
      <w:r>
        <w:br w:type="textWrapping"/>
      </w:r>
      <w:r>
        <w:t xml:space="preserve">🔹 </w:t>
      </w:r>
      <w:r>
        <w:rPr>
          <w:rStyle w:val="92"/>
        </w:rPr>
        <w:t>Use Cases:</w:t>
      </w:r>
      <w:r>
        <w:t xml:space="preserve"> Real-time dashboards, Business Intelligence (BI)</w:t>
      </w:r>
      <w:r>
        <w:br w:type="textWrapping"/>
      </w:r>
      <w:r>
        <w:t xml:space="preserve">🔹 </w:t>
      </w:r>
      <w:r>
        <w:rPr>
          <w:rStyle w:val="92"/>
        </w:rPr>
        <w:t>Examples:</w:t>
      </w:r>
      <w:r>
        <w:br w:type="textWrapping"/>
      </w:r>
      <w:r>
        <w:t xml:space="preserve">✔ </w:t>
      </w:r>
      <w:r>
        <w:rPr>
          <w:rStyle w:val="92"/>
        </w:rPr>
        <w:t>ClickHouse</w:t>
      </w:r>
      <w:r>
        <w:t xml:space="preserve"> – Fast columnar storage for analytics</w:t>
      </w:r>
      <w:r>
        <w:br w:type="textWrapping"/>
      </w:r>
      <w:r>
        <w:t xml:space="preserve">✔ </w:t>
      </w:r>
      <w:r>
        <w:rPr>
          <w:rStyle w:val="92"/>
        </w:rPr>
        <w:t>Apache Druid</w:t>
      </w:r>
      <w:r>
        <w:t xml:space="preserve"> – High-performance OLAP queries</w:t>
      </w:r>
      <w:r>
        <w:br w:type="textWrapping"/>
      </w:r>
      <w:r>
        <w:t xml:space="preserve">✔ </w:t>
      </w:r>
      <w:r>
        <w:rPr>
          <w:rStyle w:val="92"/>
        </w:rPr>
        <w:t>Apache Pinot</w:t>
      </w:r>
      <w:r>
        <w:t xml:space="preserve"> – Low-latency analytics for event data</w:t>
      </w:r>
    </w:p>
    <w:p w14:paraId="2BFCE927">
      <w:pPr>
        <w:pStyle w:val="8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92"/>
        </w:rPr>
        <w:t>Why?</w:t>
      </w:r>
      <w:r>
        <w:t xml:space="preserve"> Analytical databases use </w:t>
      </w:r>
      <w:r>
        <w:rPr>
          <w:rStyle w:val="92"/>
        </w:rPr>
        <w:t>columnar storage</w:t>
      </w:r>
      <w:r>
        <w:t xml:space="preserve"> to speed up data aggregation queries.</w:t>
      </w:r>
    </w:p>
    <w:p w14:paraId="783B386F">
      <w:pPr>
        <w:keepNext w:val="0"/>
        <w:keepLines w:val="0"/>
        <w:widowControl/>
        <w:suppressLineNumbers w:val="0"/>
      </w:pPr>
      <w:r>
        <w:pict>
          <v:rect id="_x0000_i109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28B1E4">
      <w:pPr>
        <w:pStyle w:val="3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5️⃣ Data Lakes – Best for Raw, Unstructured Data Storage</w:t>
      </w:r>
    </w:p>
    <w:p w14:paraId="64815458">
      <w:pPr>
        <w:pStyle w:val="85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</w:rPr>
        <w:t>When to Use?</w:t>
      </w:r>
      <w:r>
        <w:t xml:space="preserve"> If dealing with </w:t>
      </w:r>
      <w:r>
        <w:rPr>
          <w:rStyle w:val="92"/>
        </w:rPr>
        <w:t>huge amounts of raw, unstructured data</w:t>
      </w:r>
      <w:r>
        <w:t xml:space="preserve"> (images, videos, logs)</w:t>
      </w:r>
      <w:r>
        <w:br w:type="textWrapping"/>
      </w:r>
      <w:r>
        <w:t xml:space="preserve">🔹 </w:t>
      </w:r>
      <w:r>
        <w:rPr>
          <w:rStyle w:val="92"/>
        </w:rPr>
        <w:t>Use Cases:</w:t>
      </w:r>
      <w:r>
        <w:t xml:space="preserve"> AI, ML, Large-Scale ETL Pipelines</w:t>
      </w:r>
      <w:r>
        <w:br w:type="textWrapping"/>
      </w:r>
      <w:r>
        <w:t xml:space="preserve">🔹 </w:t>
      </w:r>
      <w:r>
        <w:rPr>
          <w:rStyle w:val="92"/>
        </w:rPr>
        <w:t>Examples:</w:t>
      </w:r>
      <w:r>
        <w:br w:type="textWrapping"/>
      </w:r>
      <w:r>
        <w:t xml:space="preserve">✔ </w:t>
      </w:r>
      <w:r>
        <w:rPr>
          <w:rStyle w:val="92"/>
        </w:rPr>
        <w:t>AWS S3 + Athena</w:t>
      </w:r>
      <w:r>
        <w:t xml:space="preserve"> – Queryable data lake</w:t>
      </w:r>
      <w:r>
        <w:br w:type="textWrapping"/>
      </w:r>
      <w:r>
        <w:t xml:space="preserve">✔ </w:t>
      </w:r>
      <w:r>
        <w:rPr>
          <w:rStyle w:val="92"/>
        </w:rPr>
        <w:t>Azure Data Lake Storage</w:t>
      </w:r>
      <w:r>
        <w:t xml:space="preserve"> – Cloud-based lake</w:t>
      </w:r>
      <w:r>
        <w:br w:type="textWrapping"/>
      </w:r>
      <w:r>
        <w:t xml:space="preserve">✔ </w:t>
      </w:r>
      <w:r>
        <w:rPr>
          <w:rStyle w:val="92"/>
        </w:rPr>
        <w:t>Google Cloud Storage (GCS) + BigQuery</w:t>
      </w:r>
      <w:r>
        <w:t xml:space="preserve"> – Data warehousing + lake integration</w:t>
      </w:r>
    </w:p>
    <w:p w14:paraId="57266F5F">
      <w:pPr>
        <w:pStyle w:val="8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92"/>
        </w:rPr>
        <w:t>Why?</w:t>
      </w:r>
      <w:r>
        <w:t xml:space="preserve"> Data lakes allow storing raw data in its original format for future analysis.</w:t>
      </w:r>
    </w:p>
    <w:p w14:paraId="099D8B54">
      <w:pPr>
        <w:keepNext w:val="0"/>
        <w:keepLines w:val="0"/>
        <w:widowControl/>
        <w:suppressLineNumbers w:val="0"/>
      </w:pPr>
      <w:r>
        <w:pict>
          <v:rect id="_x0000_i109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D63B94">
      <w:pPr>
        <w:pStyle w:val="4"/>
        <w:keepNext w:val="0"/>
        <w:keepLines w:val="0"/>
        <w:widowControl/>
        <w:suppressLineNumbers w:val="0"/>
      </w:pPr>
      <w:r>
        <w:rPr>
          <w:rStyle w:val="92"/>
          <w:b/>
          <w:bCs/>
        </w:rPr>
        <w:t>Which One Should You Use?</w:t>
      </w:r>
    </w:p>
    <w:p w14:paraId="669D7FF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Small-Medium Structured Data → SQL (PostgreSQL, MySQL)</w:t>
      </w:r>
      <w:r>
        <w:br w:type="textWrapping"/>
      </w:r>
      <w:r>
        <w:t xml:space="preserve">✅ </w:t>
      </w:r>
      <w:r>
        <w:rPr>
          <w:rStyle w:val="92"/>
        </w:rPr>
        <w:t>Semi-Structured/Unstructured Data → NoSQL (MongoDB, Elasticsearch)</w:t>
      </w:r>
      <w:r>
        <w:br w:type="textWrapping"/>
      </w:r>
      <w:r>
        <w:t xml:space="preserve">✅ </w:t>
      </w:r>
      <w:r>
        <w:rPr>
          <w:rStyle w:val="92"/>
        </w:rPr>
        <w:t>Big Data Analysis → Data Warehouses (BigQuery, Redshift, Snowflake)</w:t>
      </w:r>
      <w:r>
        <w:br w:type="textWrapping"/>
      </w:r>
      <w:r>
        <w:t xml:space="preserve">✅ </w:t>
      </w:r>
      <w:r>
        <w:rPr>
          <w:rStyle w:val="92"/>
        </w:rPr>
        <w:t>Fast Query Performance → Analytical DBs (ClickHouse, Apache Druid)</w:t>
      </w:r>
      <w:r>
        <w:br w:type="textWrapping"/>
      </w:r>
      <w:r>
        <w:t xml:space="preserve">✅ </w:t>
      </w:r>
      <w:r>
        <w:rPr>
          <w:rStyle w:val="92"/>
        </w:rPr>
        <w:t>Raw Data Storage for Future Use → Data Lakes (AWS S3, Azure Data Lake)</w:t>
      </w:r>
    </w:p>
    <w:p w14:paraId="17BC36D3">
      <w:pPr>
        <w:pStyle w:val="85"/>
        <w:keepNext w:val="0"/>
        <w:keepLines w:val="0"/>
        <w:widowControl/>
        <w:suppressLineNumbers w:val="0"/>
      </w:pPr>
      <w:r>
        <w:t xml:space="preserve">Absolutely—let’s build a </w:t>
      </w:r>
      <w:r>
        <w:rPr>
          <w:rStyle w:val="92"/>
        </w:rPr>
        <w:t>comprehensive, clear skill set</w:t>
      </w:r>
      <w:r>
        <w:t xml:space="preserve"> for a </w:t>
      </w:r>
      <w:r>
        <w:rPr>
          <w:rStyle w:val="92"/>
        </w:rPr>
        <w:t>Full Stack Data Analyst</w:t>
      </w:r>
      <w:r>
        <w:t>, combining:</w:t>
      </w:r>
    </w:p>
    <w:p w14:paraId="09C92706">
      <w:pPr>
        <w:pStyle w:val="85"/>
        <w:keepNext w:val="0"/>
        <w:keepLines w:val="0"/>
        <w:widowControl/>
        <w:suppressLineNumbers w:val="0"/>
      </w:pPr>
      <w:r>
        <w:t>✅ Business Intelligence (BI)</w:t>
      </w:r>
      <w:r>
        <w:br w:type="textWrapping"/>
      </w:r>
      <w:r>
        <w:t>✅ Data Engineering fundamentals</w:t>
      </w:r>
      <w:r>
        <w:br w:type="textWrapping"/>
      </w:r>
      <w:r>
        <w:t>✅ Data Analysis</w:t>
      </w:r>
    </w:p>
    <w:p w14:paraId="25162A57">
      <w:pPr>
        <w:pStyle w:val="85"/>
        <w:keepNext w:val="0"/>
        <w:keepLines w:val="0"/>
        <w:widowControl/>
        <w:suppressLineNumbers w:val="0"/>
      </w:pPr>
      <w:r>
        <w:t xml:space="preserve">This is a </w:t>
      </w:r>
      <w:r>
        <w:rPr>
          <w:rStyle w:val="31"/>
        </w:rPr>
        <w:t>very practical reference</w:t>
      </w:r>
      <w:r>
        <w:t>—you can treat it as a roadmap or checklist.</w:t>
      </w:r>
    </w:p>
    <w:p w14:paraId="739B125F">
      <w:pPr>
        <w:keepNext w:val="0"/>
        <w:keepLines w:val="0"/>
        <w:widowControl/>
        <w:suppressLineNumbers w:val="0"/>
      </w:pPr>
      <w:r>
        <w:pict>
          <v:rect id="_x0000_i109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65DF88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💼 Full Stack Data Analyst: Detailed Skill Set</w:t>
      </w:r>
    </w:p>
    <w:p w14:paraId="4B6B2B60">
      <w:pPr>
        <w:keepNext w:val="0"/>
        <w:keepLines w:val="0"/>
        <w:widowControl/>
        <w:suppressLineNumbers w:val="0"/>
      </w:pPr>
      <w:r>
        <w:pict>
          <v:rect id="_x0000_i109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302352">
      <w:pPr>
        <w:pStyle w:val="3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2"/>
          <w:b/>
          <w:bCs/>
        </w:rPr>
        <w:t>1️⃣ Core Data Skills</w:t>
      </w:r>
    </w:p>
    <w:p w14:paraId="0DF05C0E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  <w:b/>
          <w:bCs/>
        </w:rPr>
        <w:t>SQL</w:t>
      </w:r>
    </w:p>
    <w:p w14:paraId="1C9243D3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1440" w:hanging="360"/>
      </w:pPr>
    </w:p>
    <w:p w14:paraId="71CA08AB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Advanced querying</w:t>
      </w:r>
    </w:p>
    <w:p w14:paraId="2428D86C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1440" w:hanging="360"/>
      </w:pPr>
    </w:p>
    <w:p w14:paraId="5806E533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63B300CF">
      <w:pPr>
        <w:pStyle w:val="85"/>
        <w:keepNext w:val="0"/>
        <w:keepLines w:val="0"/>
        <w:widowControl/>
        <w:suppressLineNumbers w:val="0"/>
        <w:ind w:left="1440"/>
      </w:pPr>
      <w:r>
        <w:rPr>
          <w:rStyle w:val="44"/>
        </w:rPr>
        <w:t>JOIN</w:t>
      </w:r>
      <w:r>
        <w:t xml:space="preserve">, </w:t>
      </w:r>
      <w:r>
        <w:rPr>
          <w:rStyle w:val="44"/>
        </w:rPr>
        <w:t>UNION</w:t>
      </w:r>
      <w:r>
        <w:t xml:space="preserve">, </w:t>
      </w:r>
      <w:r>
        <w:rPr>
          <w:rStyle w:val="44"/>
        </w:rPr>
        <w:t>CTE</w:t>
      </w:r>
      <w:r>
        <w:t xml:space="preserve"> (Common Table Expressions)</w:t>
      </w:r>
    </w:p>
    <w:p w14:paraId="78D2051C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4053BFE7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701C0A05">
      <w:pPr>
        <w:pStyle w:val="85"/>
        <w:keepNext w:val="0"/>
        <w:keepLines w:val="0"/>
        <w:widowControl/>
        <w:suppressLineNumbers w:val="0"/>
        <w:ind w:left="1440"/>
      </w:pPr>
      <w:r>
        <w:t>Window functions (</w:t>
      </w:r>
      <w:r>
        <w:rPr>
          <w:rStyle w:val="44"/>
        </w:rPr>
        <w:t>ROW_NUMBER</w:t>
      </w:r>
      <w:r>
        <w:t xml:space="preserve">, </w:t>
      </w:r>
      <w:r>
        <w:rPr>
          <w:rStyle w:val="44"/>
        </w:rPr>
        <w:t>RANK</w:t>
      </w:r>
      <w:r>
        <w:t>, etc.)</w:t>
      </w:r>
    </w:p>
    <w:p w14:paraId="57B38157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043EAF20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69D7742D">
      <w:pPr>
        <w:pStyle w:val="85"/>
        <w:keepNext w:val="0"/>
        <w:keepLines w:val="0"/>
        <w:widowControl/>
        <w:suppressLineNumbers w:val="0"/>
        <w:ind w:left="1440"/>
      </w:pPr>
      <w:r>
        <w:t>Aggregations (</w:t>
      </w:r>
      <w:r>
        <w:rPr>
          <w:rStyle w:val="44"/>
        </w:rPr>
        <w:t>GROUP BY</w:t>
      </w:r>
      <w:r>
        <w:t xml:space="preserve">, </w:t>
      </w:r>
      <w:r>
        <w:rPr>
          <w:rStyle w:val="44"/>
        </w:rPr>
        <w:t>HAVING</w:t>
      </w:r>
      <w:r>
        <w:t>)</w:t>
      </w:r>
    </w:p>
    <w:p w14:paraId="5F75A994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16EBA0D6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3A20E33C">
      <w:pPr>
        <w:pStyle w:val="85"/>
        <w:keepNext w:val="0"/>
        <w:keepLines w:val="0"/>
        <w:widowControl/>
        <w:suppressLineNumbers w:val="0"/>
        <w:ind w:left="1440"/>
      </w:pPr>
      <w:r>
        <w:t>Subqueries</w:t>
      </w:r>
    </w:p>
    <w:p w14:paraId="1D48E7E8">
      <w:pPr>
        <w:keepNext w:val="0"/>
        <w:keepLines w:val="0"/>
        <w:widowControl/>
        <w:numPr>
          <w:ilvl w:val="1"/>
          <w:numId w:val="105"/>
        </w:numPr>
        <w:suppressLineNumbers w:val="0"/>
        <w:spacing w:before="0" w:beforeAutospacing="1" w:after="0" w:afterAutospacing="1"/>
        <w:ind w:left="2882" w:hanging="360"/>
      </w:pPr>
    </w:p>
    <w:p w14:paraId="4EB3B2D5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1440" w:hanging="360"/>
      </w:pPr>
    </w:p>
    <w:p w14:paraId="74D1F481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Data modeling basics</w:t>
      </w:r>
    </w:p>
    <w:p w14:paraId="0823D3CE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1440" w:hanging="360"/>
      </w:pPr>
    </w:p>
    <w:p w14:paraId="16F9C9E6">
      <w:pPr>
        <w:keepNext w:val="0"/>
        <w:keepLines w:val="0"/>
        <w:widowControl/>
        <w:numPr>
          <w:ilvl w:val="1"/>
          <w:numId w:val="10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E7D2EC8">
      <w:pPr>
        <w:pStyle w:val="85"/>
        <w:keepNext w:val="0"/>
        <w:keepLines w:val="0"/>
        <w:widowControl/>
        <w:suppressLineNumbers w:val="0"/>
        <w:ind w:left="1440"/>
      </w:pPr>
      <w:r>
        <w:t>Star schema, snowflake schema</w:t>
      </w:r>
    </w:p>
    <w:p w14:paraId="0E68B212">
      <w:pPr>
        <w:keepNext w:val="0"/>
        <w:keepLines w:val="0"/>
        <w:widowControl/>
        <w:numPr>
          <w:ilvl w:val="1"/>
          <w:numId w:val="10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6F353D">
      <w:pPr>
        <w:keepNext w:val="0"/>
        <w:keepLines w:val="0"/>
        <w:widowControl/>
        <w:numPr>
          <w:ilvl w:val="1"/>
          <w:numId w:val="10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312F9A6">
      <w:pPr>
        <w:pStyle w:val="85"/>
        <w:keepNext w:val="0"/>
        <w:keepLines w:val="0"/>
        <w:widowControl/>
        <w:suppressLineNumbers w:val="0"/>
        <w:ind w:left="1440"/>
      </w:pPr>
      <w:r>
        <w:t>Fact and dimension tables</w:t>
      </w:r>
    </w:p>
    <w:p w14:paraId="60411C63">
      <w:pPr>
        <w:keepNext w:val="0"/>
        <w:keepLines w:val="0"/>
        <w:widowControl/>
        <w:numPr>
          <w:ilvl w:val="1"/>
          <w:numId w:val="10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8E8516F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1440" w:hanging="360"/>
      </w:pPr>
    </w:p>
    <w:p w14:paraId="6CE0CEA4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Performance tuning</w:t>
      </w:r>
    </w:p>
    <w:p w14:paraId="4FAA56E5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1440" w:hanging="360"/>
      </w:pPr>
    </w:p>
    <w:p w14:paraId="58A6815B">
      <w:pPr>
        <w:keepNext w:val="0"/>
        <w:keepLines w:val="0"/>
        <w:widowControl/>
        <w:numPr>
          <w:ilvl w:val="1"/>
          <w:numId w:val="10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806078">
      <w:pPr>
        <w:pStyle w:val="85"/>
        <w:keepNext w:val="0"/>
        <w:keepLines w:val="0"/>
        <w:widowControl/>
        <w:suppressLineNumbers w:val="0"/>
        <w:ind w:left="1440"/>
      </w:pPr>
      <w:r>
        <w:t>Indexes, query optimization</w:t>
      </w:r>
    </w:p>
    <w:p w14:paraId="4D6D3FDC">
      <w:pPr>
        <w:keepNext w:val="0"/>
        <w:keepLines w:val="0"/>
        <w:widowControl/>
        <w:numPr>
          <w:ilvl w:val="1"/>
          <w:numId w:val="10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EB0FA9B">
      <w:pPr>
        <w:keepNext w:val="0"/>
        <w:keepLines w:val="0"/>
        <w:widowControl/>
        <w:suppressLineNumbers w:val="0"/>
      </w:pPr>
      <w:r>
        <w:pict>
          <v:rect id="_x0000_i109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0E6BFC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  <w:b/>
          <w:bCs/>
        </w:rPr>
        <w:t>Python for Data</w:t>
      </w:r>
    </w:p>
    <w:p w14:paraId="573E0424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5F077DAD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Data manipulation</w:t>
      </w:r>
    </w:p>
    <w:p w14:paraId="10322715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1FCB2A6B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8D7F0CD">
      <w:pPr>
        <w:pStyle w:val="85"/>
        <w:keepNext w:val="0"/>
        <w:keepLines w:val="0"/>
        <w:widowControl/>
        <w:suppressLineNumbers w:val="0"/>
        <w:ind w:left="1440"/>
      </w:pPr>
      <w:r>
        <w:rPr>
          <w:rStyle w:val="44"/>
        </w:rPr>
        <w:t>pandas</w:t>
      </w:r>
    </w:p>
    <w:p w14:paraId="6AF01DBC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6F008A7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95FFA6">
      <w:pPr>
        <w:pStyle w:val="85"/>
        <w:keepNext w:val="0"/>
        <w:keepLines w:val="0"/>
        <w:widowControl/>
        <w:suppressLineNumbers w:val="0"/>
        <w:ind w:left="1440"/>
      </w:pPr>
      <w:r>
        <w:rPr>
          <w:rStyle w:val="44"/>
        </w:rPr>
        <w:t>numpy</w:t>
      </w:r>
    </w:p>
    <w:p w14:paraId="5BEF5EBA">
      <w:pPr>
        <w:keepNext w:val="0"/>
        <w:keepLines w:val="0"/>
        <w:widowControl/>
        <w:numPr>
          <w:ilvl w:val="1"/>
          <w:numId w:val="10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2E20752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5DD0B9BC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APIs &amp; automation</w:t>
      </w:r>
    </w:p>
    <w:p w14:paraId="23C49962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273007C8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20E8B00">
      <w:pPr>
        <w:pStyle w:val="85"/>
        <w:keepNext w:val="0"/>
        <w:keepLines w:val="0"/>
        <w:widowControl/>
        <w:suppressLineNumbers w:val="0"/>
        <w:ind w:left="1440"/>
      </w:pPr>
      <w:r>
        <w:rPr>
          <w:rStyle w:val="44"/>
        </w:rPr>
        <w:t>requests</w:t>
      </w:r>
      <w:r>
        <w:t xml:space="preserve"> (calling REST APIs)</w:t>
      </w:r>
    </w:p>
    <w:p w14:paraId="23B1A9F5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CF9C024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2067594">
      <w:pPr>
        <w:pStyle w:val="85"/>
        <w:keepNext w:val="0"/>
        <w:keepLines w:val="0"/>
        <w:widowControl/>
        <w:suppressLineNumbers w:val="0"/>
        <w:ind w:left="1440"/>
      </w:pPr>
      <w:r>
        <w:rPr>
          <w:rStyle w:val="44"/>
        </w:rPr>
        <w:t>json</w:t>
      </w:r>
      <w:r>
        <w:t xml:space="preserve"> handling</w:t>
      </w:r>
    </w:p>
    <w:p w14:paraId="32892F65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E0FFFA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16531559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Data cleaning</w:t>
      </w:r>
    </w:p>
    <w:p w14:paraId="5A5245D1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418F89E1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BB35FF">
      <w:pPr>
        <w:pStyle w:val="85"/>
        <w:keepNext w:val="0"/>
        <w:keepLines w:val="0"/>
        <w:widowControl/>
        <w:suppressLineNumbers w:val="0"/>
        <w:ind w:left="1440"/>
      </w:pPr>
      <w:r>
        <w:t>Regex</w:t>
      </w:r>
    </w:p>
    <w:p w14:paraId="6E98F8EC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D8A294C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D439ECD">
      <w:pPr>
        <w:pStyle w:val="85"/>
        <w:keepNext w:val="0"/>
        <w:keepLines w:val="0"/>
        <w:widowControl/>
        <w:suppressLineNumbers w:val="0"/>
        <w:ind w:left="1440"/>
      </w:pPr>
      <w:r>
        <w:t>Handling missing values</w:t>
      </w:r>
    </w:p>
    <w:p w14:paraId="7B4DAC89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DC898F8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084D06A7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Data visualization (Python)</w:t>
      </w:r>
    </w:p>
    <w:p w14:paraId="74DD7785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5E282732">
      <w:pPr>
        <w:keepNext w:val="0"/>
        <w:keepLines w:val="0"/>
        <w:widowControl/>
        <w:numPr>
          <w:ilvl w:val="1"/>
          <w:numId w:val="1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A7FB1B6">
      <w:pPr>
        <w:pStyle w:val="85"/>
        <w:keepNext w:val="0"/>
        <w:keepLines w:val="0"/>
        <w:widowControl/>
        <w:suppressLineNumbers w:val="0"/>
        <w:ind w:left="1440"/>
      </w:pPr>
      <w:r>
        <w:rPr>
          <w:rStyle w:val="44"/>
        </w:rPr>
        <w:t>matplotlib</w:t>
      </w:r>
      <w:r>
        <w:t xml:space="preserve">, </w:t>
      </w:r>
      <w:r>
        <w:rPr>
          <w:rStyle w:val="44"/>
        </w:rPr>
        <w:t>seaborn</w:t>
      </w:r>
      <w:r>
        <w:t xml:space="preserve">, </w:t>
      </w:r>
      <w:r>
        <w:rPr>
          <w:rStyle w:val="44"/>
        </w:rPr>
        <w:t>plotly</w:t>
      </w:r>
    </w:p>
    <w:p w14:paraId="5ECDEF57">
      <w:pPr>
        <w:keepNext w:val="0"/>
        <w:keepLines w:val="0"/>
        <w:widowControl/>
        <w:numPr>
          <w:ilvl w:val="1"/>
          <w:numId w:val="112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35ED53D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21237052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Scripting &amp; automation</w:t>
      </w:r>
    </w:p>
    <w:p w14:paraId="60C80C9C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1440" w:hanging="360"/>
      </w:pPr>
    </w:p>
    <w:p w14:paraId="1E83668B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445A4CB">
      <w:pPr>
        <w:pStyle w:val="85"/>
        <w:keepNext w:val="0"/>
        <w:keepLines w:val="0"/>
        <w:widowControl/>
        <w:suppressLineNumbers w:val="0"/>
        <w:ind w:left="1440"/>
      </w:pPr>
      <w:r>
        <w:t>Scheduled jobs</w:t>
      </w:r>
    </w:p>
    <w:p w14:paraId="6A044EE1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285D573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70A85B2">
      <w:pPr>
        <w:pStyle w:val="85"/>
        <w:keepNext w:val="0"/>
        <w:keepLines w:val="0"/>
        <w:widowControl/>
        <w:suppressLineNumbers w:val="0"/>
        <w:ind w:left="1440"/>
      </w:pPr>
      <w:r>
        <w:t>Data validation scripts</w:t>
      </w:r>
    </w:p>
    <w:p w14:paraId="49535CB2">
      <w:pPr>
        <w:keepNext w:val="0"/>
        <w:keepLines w:val="0"/>
        <w:widowControl/>
        <w:numPr>
          <w:ilvl w:val="1"/>
          <w:numId w:val="113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3878FED">
      <w:pPr>
        <w:keepNext w:val="0"/>
        <w:keepLines w:val="0"/>
        <w:widowControl/>
        <w:suppressLineNumbers w:val="0"/>
      </w:pPr>
      <w:r>
        <w:pict>
          <v:rect id="_x0000_i109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60928E">
      <w:pPr>
        <w:pStyle w:val="3"/>
        <w:keepNext w:val="0"/>
        <w:keepLines w:val="0"/>
        <w:widowControl/>
        <w:suppressLineNumbers w:val="0"/>
      </w:pPr>
      <w:r>
        <w:t xml:space="preserve">🟡 </w:t>
      </w:r>
      <w:r>
        <w:rPr>
          <w:rStyle w:val="92"/>
          <w:b/>
          <w:bCs/>
        </w:rPr>
        <w:t>2️⃣ Business Intelligence (BI) and Reporting</w:t>
      </w:r>
    </w:p>
    <w:p w14:paraId="17FF51B8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BI Tools</w:t>
      </w:r>
    </w:p>
    <w:p w14:paraId="3CEB92BC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33193750">
      <w:pPr>
        <w:pStyle w:val="85"/>
        <w:keepNext w:val="0"/>
        <w:keepLines w:val="0"/>
        <w:widowControl/>
        <w:suppressLineNumbers w:val="0"/>
        <w:ind w:left="720"/>
      </w:pPr>
      <w:r>
        <w:t>Power BI or Tableau (at least one deeply)</w:t>
      </w:r>
    </w:p>
    <w:p w14:paraId="1C2500AC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2872A304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0BAC323B">
      <w:pPr>
        <w:pStyle w:val="85"/>
        <w:keepNext w:val="0"/>
        <w:keepLines w:val="0"/>
        <w:widowControl/>
        <w:suppressLineNumbers w:val="0"/>
        <w:ind w:left="720"/>
      </w:pPr>
      <w:r>
        <w:t>Looker or QlikView (optional)</w:t>
      </w:r>
    </w:p>
    <w:p w14:paraId="64F1E9A3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405C6FAC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496DE607">
      <w:pPr>
        <w:pStyle w:val="85"/>
        <w:keepNext w:val="0"/>
        <w:keepLines w:val="0"/>
        <w:widowControl/>
        <w:suppressLineNumbers w:val="0"/>
        <w:ind w:left="720"/>
      </w:pPr>
      <w:r>
        <w:t>Dashboard creation and publishing</w:t>
      </w:r>
    </w:p>
    <w:p w14:paraId="41E4DD24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0A415891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12C85C77">
      <w:pPr>
        <w:pStyle w:val="85"/>
        <w:keepNext w:val="0"/>
        <w:keepLines w:val="0"/>
        <w:widowControl/>
        <w:suppressLineNumbers w:val="0"/>
        <w:ind w:left="720"/>
      </w:pPr>
      <w:r>
        <w:t>Drill-through, filters, parameters</w:t>
      </w:r>
    </w:p>
    <w:p w14:paraId="3C95AC03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1440" w:hanging="360"/>
      </w:pPr>
    </w:p>
    <w:p w14:paraId="51DD83B8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Visualization Best Practices</w:t>
      </w:r>
    </w:p>
    <w:p w14:paraId="0746B61B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3D0246AF">
      <w:pPr>
        <w:pStyle w:val="85"/>
        <w:keepNext w:val="0"/>
        <w:keepLines w:val="0"/>
        <w:widowControl/>
        <w:suppressLineNumbers w:val="0"/>
        <w:ind w:left="720"/>
      </w:pPr>
      <w:r>
        <w:t>Choosing appropriate charts</w:t>
      </w:r>
    </w:p>
    <w:p w14:paraId="0A9EFF52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046D785D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650FD28C">
      <w:pPr>
        <w:pStyle w:val="85"/>
        <w:keepNext w:val="0"/>
        <w:keepLines w:val="0"/>
        <w:widowControl/>
        <w:suppressLineNumbers w:val="0"/>
        <w:ind w:left="720"/>
      </w:pPr>
      <w:r>
        <w:t>Clear labeling</w:t>
      </w:r>
    </w:p>
    <w:p w14:paraId="2E62A8D6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1D621154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62B0B754">
      <w:pPr>
        <w:pStyle w:val="85"/>
        <w:keepNext w:val="0"/>
        <w:keepLines w:val="0"/>
        <w:widowControl/>
        <w:suppressLineNumbers w:val="0"/>
        <w:ind w:left="720"/>
      </w:pPr>
      <w:r>
        <w:t>Color and accessibility considerations</w:t>
      </w:r>
    </w:p>
    <w:p w14:paraId="1EF83817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1440" w:hanging="360"/>
      </w:pPr>
    </w:p>
    <w:p w14:paraId="143F2554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 storytelling</w:t>
      </w:r>
    </w:p>
    <w:p w14:paraId="134F3C78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1440" w:hanging="360"/>
      </w:pPr>
    </w:p>
    <w:p w14:paraId="4F58924D">
      <w:pPr>
        <w:pStyle w:val="85"/>
        <w:keepNext w:val="0"/>
        <w:keepLines w:val="0"/>
        <w:widowControl/>
        <w:suppressLineNumbers w:val="0"/>
        <w:ind w:left="720"/>
      </w:pPr>
      <w:r>
        <w:t>Presenting insights to non-technical stakeholders</w:t>
      </w:r>
    </w:p>
    <w:p w14:paraId="33B83D52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1440" w:hanging="360"/>
      </w:pPr>
    </w:p>
    <w:p w14:paraId="1564821C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1440" w:hanging="360"/>
      </w:pPr>
    </w:p>
    <w:p w14:paraId="1BB0FCCE">
      <w:pPr>
        <w:pStyle w:val="85"/>
        <w:keepNext w:val="0"/>
        <w:keepLines w:val="0"/>
        <w:widowControl/>
        <w:suppressLineNumbers w:val="0"/>
        <w:ind w:left="720"/>
      </w:pPr>
      <w:r>
        <w:t>Building narratives around trends and metrics</w:t>
      </w:r>
    </w:p>
    <w:p w14:paraId="7F99615B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1440" w:hanging="360"/>
      </w:pPr>
    </w:p>
    <w:p w14:paraId="02AB7652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Self-service BI</w:t>
      </w:r>
    </w:p>
    <w:p w14:paraId="54CB0893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1440" w:hanging="360"/>
      </w:pPr>
    </w:p>
    <w:p w14:paraId="21CFD052">
      <w:pPr>
        <w:pStyle w:val="85"/>
        <w:keepNext w:val="0"/>
        <w:keepLines w:val="0"/>
        <w:widowControl/>
        <w:suppressLineNumbers w:val="0"/>
        <w:ind w:left="720"/>
      </w:pPr>
      <w:r>
        <w:t>Designing datasets and reports that end users can interact with</w:t>
      </w:r>
    </w:p>
    <w:p w14:paraId="4DA374EB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1440" w:hanging="360"/>
      </w:pPr>
    </w:p>
    <w:p w14:paraId="4AA105FD">
      <w:pPr>
        <w:keepNext w:val="0"/>
        <w:keepLines w:val="0"/>
        <w:widowControl/>
        <w:suppressLineNumbers w:val="0"/>
      </w:pPr>
      <w:r>
        <w:pict>
          <v:rect id="_x0000_i109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F4C8B">
      <w:pPr>
        <w:pStyle w:val="3"/>
        <w:keepNext w:val="0"/>
        <w:keepLines w:val="0"/>
        <w:widowControl/>
        <w:suppressLineNumbers w:val="0"/>
      </w:pPr>
      <w:r>
        <w:t xml:space="preserve">🔵 </w:t>
      </w:r>
      <w:r>
        <w:rPr>
          <w:rStyle w:val="92"/>
          <w:b/>
          <w:bCs/>
        </w:rPr>
        <w:t>3️⃣ Data Engineering Foundations</w:t>
      </w:r>
    </w:p>
    <w:p w14:paraId="647EC067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ETL/ELT Concepts</w:t>
      </w:r>
    </w:p>
    <w:p w14:paraId="460E5215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1CA5420C">
      <w:pPr>
        <w:pStyle w:val="85"/>
        <w:keepNext w:val="0"/>
        <w:keepLines w:val="0"/>
        <w:widowControl/>
        <w:suppressLineNumbers w:val="0"/>
        <w:ind w:left="720"/>
      </w:pPr>
      <w:r>
        <w:t>Extract, Transform, Load (ETL)</w:t>
      </w:r>
    </w:p>
    <w:p w14:paraId="478124BE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4C1803CB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63AE0F4B">
      <w:pPr>
        <w:pStyle w:val="85"/>
        <w:keepNext w:val="0"/>
        <w:keepLines w:val="0"/>
        <w:widowControl/>
        <w:suppressLineNumbers w:val="0"/>
        <w:ind w:left="720"/>
      </w:pPr>
      <w:r>
        <w:t>ELT (Extract, Load, Transform) modern pipelines</w:t>
      </w:r>
    </w:p>
    <w:p w14:paraId="53677228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154F91AA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699022F8">
      <w:pPr>
        <w:pStyle w:val="85"/>
        <w:keepNext w:val="0"/>
        <w:keepLines w:val="0"/>
        <w:widowControl/>
        <w:suppressLineNumbers w:val="0"/>
        <w:ind w:left="720"/>
      </w:pPr>
      <w:r>
        <w:t>Incremental vs. full refresh</w:t>
      </w:r>
    </w:p>
    <w:p w14:paraId="34B790D1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222FEFE8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4A973FD3">
      <w:pPr>
        <w:pStyle w:val="85"/>
        <w:keepNext w:val="0"/>
        <w:keepLines w:val="0"/>
        <w:widowControl/>
        <w:suppressLineNumbers w:val="0"/>
        <w:ind w:left="720"/>
      </w:pPr>
      <w:r>
        <w:t>Data quality checks</w:t>
      </w:r>
    </w:p>
    <w:p w14:paraId="0EBCFCEF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1440" w:hanging="360"/>
      </w:pPr>
    </w:p>
    <w:p w14:paraId="1753299A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Tools &amp; Frameworks</w:t>
      </w:r>
    </w:p>
    <w:p w14:paraId="0F9B762C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38665484">
      <w:pPr>
        <w:pStyle w:val="85"/>
        <w:keepNext w:val="0"/>
        <w:keepLines w:val="0"/>
        <w:widowControl/>
        <w:suppressLineNumbers w:val="0"/>
        <w:ind w:left="720"/>
      </w:pPr>
      <w:r>
        <w:t>Apache Airflow (workflow orchestration)</w:t>
      </w:r>
    </w:p>
    <w:p w14:paraId="3703DFC1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52F5ED9B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234E2DA3">
      <w:pPr>
        <w:pStyle w:val="85"/>
        <w:keepNext w:val="0"/>
        <w:keepLines w:val="0"/>
        <w:widowControl/>
        <w:suppressLineNumbers w:val="0"/>
        <w:ind w:left="720"/>
      </w:pPr>
      <w:r>
        <w:t>dbt (data transformation and modeling)</w:t>
      </w:r>
    </w:p>
    <w:p w14:paraId="6EB43A1A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388502A3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4DB693E9">
      <w:pPr>
        <w:pStyle w:val="85"/>
        <w:keepNext w:val="0"/>
        <w:keepLines w:val="0"/>
        <w:widowControl/>
        <w:suppressLineNumbers w:val="0"/>
        <w:ind w:left="720"/>
      </w:pPr>
      <w:r>
        <w:t>Cloud-native tools:</w:t>
      </w:r>
    </w:p>
    <w:p w14:paraId="57DE0BCB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1440" w:hanging="360"/>
      </w:pPr>
    </w:p>
    <w:p w14:paraId="7FBB5209">
      <w:pPr>
        <w:keepNext w:val="0"/>
        <w:keepLines w:val="0"/>
        <w:widowControl/>
        <w:numPr>
          <w:ilvl w:val="1"/>
          <w:numId w:val="1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79CCFD9">
      <w:pPr>
        <w:pStyle w:val="85"/>
        <w:keepNext w:val="0"/>
        <w:keepLines w:val="0"/>
        <w:widowControl/>
        <w:suppressLineNumbers w:val="0"/>
        <w:ind w:left="1440"/>
      </w:pPr>
      <w:r>
        <w:t>AWS Glue</w:t>
      </w:r>
    </w:p>
    <w:p w14:paraId="140AD9AF">
      <w:pPr>
        <w:keepNext w:val="0"/>
        <w:keepLines w:val="0"/>
        <w:widowControl/>
        <w:numPr>
          <w:ilvl w:val="1"/>
          <w:numId w:val="1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99F0AD5">
      <w:pPr>
        <w:keepNext w:val="0"/>
        <w:keepLines w:val="0"/>
        <w:widowControl/>
        <w:numPr>
          <w:ilvl w:val="1"/>
          <w:numId w:val="1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4A0EC96">
      <w:pPr>
        <w:pStyle w:val="85"/>
        <w:keepNext w:val="0"/>
        <w:keepLines w:val="0"/>
        <w:widowControl/>
        <w:suppressLineNumbers w:val="0"/>
        <w:ind w:left="1440"/>
      </w:pPr>
      <w:r>
        <w:t>Azure Data Factory</w:t>
      </w:r>
    </w:p>
    <w:p w14:paraId="20A4E333">
      <w:pPr>
        <w:keepNext w:val="0"/>
        <w:keepLines w:val="0"/>
        <w:widowControl/>
        <w:numPr>
          <w:ilvl w:val="1"/>
          <w:numId w:val="1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72ABA4B">
      <w:pPr>
        <w:keepNext w:val="0"/>
        <w:keepLines w:val="0"/>
        <w:widowControl/>
        <w:numPr>
          <w:ilvl w:val="1"/>
          <w:numId w:val="1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6B6477B">
      <w:pPr>
        <w:pStyle w:val="85"/>
        <w:keepNext w:val="0"/>
        <w:keepLines w:val="0"/>
        <w:widowControl/>
        <w:suppressLineNumbers w:val="0"/>
        <w:ind w:left="1440"/>
      </w:pPr>
      <w:r>
        <w:t>GCP Dataflow</w:t>
      </w:r>
    </w:p>
    <w:p w14:paraId="7A722FF0">
      <w:pPr>
        <w:keepNext w:val="0"/>
        <w:keepLines w:val="0"/>
        <w:widowControl/>
        <w:numPr>
          <w:ilvl w:val="1"/>
          <w:numId w:val="120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0ECF7A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 Warehousing</w:t>
      </w:r>
    </w:p>
    <w:p w14:paraId="124C6404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1440" w:hanging="360"/>
      </w:pPr>
    </w:p>
    <w:p w14:paraId="30185021">
      <w:pPr>
        <w:pStyle w:val="85"/>
        <w:keepNext w:val="0"/>
        <w:keepLines w:val="0"/>
        <w:widowControl/>
        <w:suppressLineNumbers w:val="0"/>
        <w:ind w:left="720"/>
      </w:pPr>
      <w:r>
        <w:t>Basics of Snowflake, BigQuery, Redshift</w:t>
      </w:r>
    </w:p>
    <w:p w14:paraId="4E3B5D2E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1440" w:hanging="360"/>
      </w:pPr>
    </w:p>
    <w:p w14:paraId="59D7DF96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1440" w:hanging="360"/>
      </w:pPr>
    </w:p>
    <w:p w14:paraId="082BBE43">
      <w:pPr>
        <w:pStyle w:val="85"/>
        <w:keepNext w:val="0"/>
        <w:keepLines w:val="0"/>
        <w:widowControl/>
        <w:suppressLineNumbers w:val="0"/>
        <w:ind w:left="720"/>
      </w:pPr>
      <w:r>
        <w:t>Partitioning and clustering</w:t>
      </w:r>
    </w:p>
    <w:p w14:paraId="6A1E99DB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1440" w:hanging="360"/>
      </w:pPr>
    </w:p>
    <w:p w14:paraId="268D4E6D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1440" w:hanging="360"/>
      </w:pPr>
    </w:p>
    <w:p w14:paraId="02CF5DF1">
      <w:pPr>
        <w:pStyle w:val="85"/>
        <w:keepNext w:val="0"/>
        <w:keepLines w:val="0"/>
        <w:widowControl/>
        <w:suppressLineNumbers w:val="0"/>
        <w:ind w:left="720"/>
      </w:pPr>
      <w:r>
        <w:t>Storage costs and optimization</w:t>
      </w:r>
    </w:p>
    <w:p w14:paraId="1E9A4824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1440" w:hanging="360"/>
      </w:pPr>
    </w:p>
    <w:p w14:paraId="36F406C0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Scripting Pipelines</w:t>
      </w:r>
    </w:p>
    <w:p w14:paraId="213594B1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1440" w:hanging="360"/>
      </w:pPr>
    </w:p>
    <w:p w14:paraId="30F1B665">
      <w:pPr>
        <w:pStyle w:val="85"/>
        <w:keepNext w:val="0"/>
        <w:keepLines w:val="0"/>
        <w:widowControl/>
        <w:suppressLineNumbers w:val="0"/>
        <w:ind w:left="720"/>
      </w:pPr>
      <w:r>
        <w:t>Python for custom ETL</w:t>
      </w:r>
    </w:p>
    <w:p w14:paraId="0B1EB1AB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1440" w:hanging="360"/>
      </w:pPr>
    </w:p>
    <w:p w14:paraId="68D46FA1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1440" w:hanging="360"/>
      </w:pPr>
    </w:p>
    <w:p w14:paraId="4EC87F42">
      <w:pPr>
        <w:pStyle w:val="85"/>
        <w:keepNext w:val="0"/>
        <w:keepLines w:val="0"/>
        <w:widowControl/>
        <w:suppressLineNumbers w:val="0"/>
        <w:ind w:left="720"/>
      </w:pPr>
      <w:r>
        <w:t>Scheduling jobs (cron, Airflow)</w:t>
      </w:r>
    </w:p>
    <w:p w14:paraId="7A519B40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1440" w:hanging="360"/>
      </w:pPr>
    </w:p>
    <w:p w14:paraId="6B760967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APIs &amp; Data Integration</w:t>
      </w:r>
    </w:p>
    <w:p w14:paraId="7A096EE6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1440" w:hanging="360"/>
      </w:pPr>
    </w:p>
    <w:p w14:paraId="3BEC9FAB">
      <w:pPr>
        <w:pStyle w:val="85"/>
        <w:keepNext w:val="0"/>
        <w:keepLines w:val="0"/>
        <w:widowControl/>
        <w:suppressLineNumbers w:val="0"/>
        <w:ind w:left="720"/>
      </w:pPr>
      <w:r>
        <w:t>Consuming REST APIs for ingesting data</w:t>
      </w:r>
    </w:p>
    <w:p w14:paraId="3F657D83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1440" w:hanging="360"/>
      </w:pPr>
    </w:p>
    <w:p w14:paraId="67C6F5AF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1440" w:hanging="360"/>
      </w:pPr>
    </w:p>
    <w:p w14:paraId="315A7926">
      <w:pPr>
        <w:pStyle w:val="85"/>
        <w:keepNext w:val="0"/>
        <w:keepLines w:val="0"/>
        <w:widowControl/>
        <w:suppressLineNumbers w:val="0"/>
        <w:ind w:left="720"/>
      </w:pPr>
      <w:r>
        <w:t>Batch vs. streaming ingestion</w:t>
      </w:r>
    </w:p>
    <w:p w14:paraId="39E6DCC2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1440" w:hanging="360"/>
      </w:pPr>
    </w:p>
    <w:p w14:paraId="4F53166E">
      <w:pPr>
        <w:keepNext w:val="0"/>
        <w:keepLines w:val="0"/>
        <w:widowControl/>
        <w:suppressLineNumbers w:val="0"/>
      </w:pPr>
      <w:r>
        <w:pict>
          <v:rect id="_x0000_i109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F44EB9">
      <w:pPr>
        <w:pStyle w:val="3"/>
        <w:keepNext w:val="0"/>
        <w:keepLines w:val="0"/>
        <w:widowControl/>
        <w:suppressLineNumbers w:val="0"/>
      </w:pPr>
      <w:r>
        <w:t xml:space="preserve">🟣 </w:t>
      </w:r>
      <w:r>
        <w:rPr>
          <w:rStyle w:val="92"/>
          <w:b/>
          <w:bCs/>
        </w:rPr>
        <w:t>4️⃣ Frontend (Lightweight) / Data App Development</w:t>
      </w:r>
    </w:p>
    <w:p w14:paraId="259F67DE"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💡 </w:t>
      </w:r>
      <w:r>
        <w:rPr>
          <w:rStyle w:val="31"/>
          <w:rFonts w:hint="eastAsia" w:ascii="SimSun" w:hAnsi="SimSun" w:eastAsia="SimSun" w:cs="SimSun"/>
          <w:sz w:val="24"/>
          <w:szCs w:val="24"/>
        </w:rPr>
        <w:t>This is what makes you “full stack”—you can build tools or dashboards users interact with.</w:t>
      </w:r>
    </w:p>
    <w:p w14:paraId="5CB827A9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Light Web Development</w:t>
      </w:r>
    </w:p>
    <w:p w14:paraId="1B331A2A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1440" w:hanging="360"/>
      </w:pPr>
    </w:p>
    <w:p w14:paraId="20657607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HTML &amp; CSS basics</w:t>
      </w:r>
    </w:p>
    <w:p w14:paraId="04BB71E8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1440" w:hanging="360"/>
      </w:pPr>
    </w:p>
    <w:p w14:paraId="7676860E">
      <w:pPr>
        <w:keepNext w:val="0"/>
        <w:keepLines w:val="0"/>
        <w:widowControl/>
        <w:numPr>
          <w:ilvl w:val="1"/>
          <w:numId w:val="1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E099A06">
      <w:pPr>
        <w:pStyle w:val="85"/>
        <w:keepNext w:val="0"/>
        <w:keepLines w:val="0"/>
        <w:widowControl/>
        <w:suppressLineNumbers w:val="0"/>
        <w:ind w:left="1440"/>
      </w:pPr>
      <w:r>
        <w:t>Structuring simple pages</w:t>
      </w:r>
    </w:p>
    <w:p w14:paraId="0D837736">
      <w:pPr>
        <w:keepNext w:val="0"/>
        <w:keepLines w:val="0"/>
        <w:widowControl/>
        <w:numPr>
          <w:ilvl w:val="1"/>
          <w:numId w:val="1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087E97">
      <w:pPr>
        <w:keepNext w:val="0"/>
        <w:keepLines w:val="0"/>
        <w:widowControl/>
        <w:numPr>
          <w:ilvl w:val="1"/>
          <w:numId w:val="1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A225DF">
      <w:pPr>
        <w:pStyle w:val="85"/>
        <w:keepNext w:val="0"/>
        <w:keepLines w:val="0"/>
        <w:widowControl/>
        <w:suppressLineNumbers w:val="0"/>
        <w:ind w:left="1440"/>
      </w:pPr>
      <w:r>
        <w:t>Styling tables, charts</w:t>
      </w:r>
    </w:p>
    <w:p w14:paraId="7DADF73E">
      <w:pPr>
        <w:keepNext w:val="0"/>
        <w:keepLines w:val="0"/>
        <w:widowControl/>
        <w:numPr>
          <w:ilvl w:val="1"/>
          <w:numId w:val="12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DB2A7AD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1440" w:hanging="360"/>
      </w:pPr>
    </w:p>
    <w:p w14:paraId="0432FFAB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JavaScript basics</w:t>
      </w:r>
    </w:p>
    <w:p w14:paraId="6A201DE0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1440" w:hanging="360"/>
      </w:pPr>
    </w:p>
    <w:p w14:paraId="7DD67FB6">
      <w:pPr>
        <w:keepNext w:val="0"/>
        <w:keepLines w:val="0"/>
        <w:widowControl/>
        <w:numPr>
          <w:ilvl w:val="1"/>
          <w:numId w:val="1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1D08E1D">
      <w:pPr>
        <w:pStyle w:val="85"/>
        <w:keepNext w:val="0"/>
        <w:keepLines w:val="0"/>
        <w:widowControl/>
        <w:suppressLineNumbers w:val="0"/>
        <w:ind w:left="1440"/>
      </w:pPr>
      <w:r>
        <w:t>DOM manipulation</w:t>
      </w:r>
    </w:p>
    <w:p w14:paraId="2E2AC9DD">
      <w:pPr>
        <w:keepNext w:val="0"/>
        <w:keepLines w:val="0"/>
        <w:widowControl/>
        <w:numPr>
          <w:ilvl w:val="1"/>
          <w:numId w:val="1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7674B1E">
      <w:pPr>
        <w:keepNext w:val="0"/>
        <w:keepLines w:val="0"/>
        <w:widowControl/>
        <w:numPr>
          <w:ilvl w:val="1"/>
          <w:numId w:val="1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D916AD4">
      <w:pPr>
        <w:pStyle w:val="85"/>
        <w:keepNext w:val="0"/>
        <w:keepLines w:val="0"/>
        <w:widowControl/>
        <w:suppressLineNumbers w:val="0"/>
        <w:ind w:left="1440"/>
      </w:pPr>
      <w:r>
        <w:t>Using Chart.js or D3.js (optional)</w:t>
      </w:r>
    </w:p>
    <w:p w14:paraId="4C334C36">
      <w:pPr>
        <w:keepNext w:val="0"/>
        <w:keepLines w:val="0"/>
        <w:widowControl/>
        <w:numPr>
          <w:ilvl w:val="1"/>
          <w:numId w:val="12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C1D94CA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1440" w:hanging="360"/>
      </w:pPr>
    </w:p>
    <w:p w14:paraId="073EC553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Bootstrap or Tailwind</w:t>
      </w:r>
      <w:r>
        <w:t xml:space="preserve"> (optional for styling)</w:t>
      </w:r>
    </w:p>
    <w:p w14:paraId="2C5D1F7E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1440" w:hanging="360"/>
      </w:pPr>
    </w:p>
    <w:p w14:paraId="4CEB5894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Python Web Frameworks</w:t>
      </w:r>
    </w:p>
    <w:p w14:paraId="105D27AD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1440" w:hanging="360"/>
      </w:pPr>
    </w:p>
    <w:p w14:paraId="7E62F513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Streamlit</w:t>
      </w:r>
    </w:p>
    <w:p w14:paraId="73BB7D75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1440" w:hanging="360"/>
      </w:pPr>
    </w:p>
    <w:p w14:paraId="2FF54CC3">
      <w:pPr>
        <w:keepNext w:val="0"/>
        <w:keepLines w:val="0"/>
        <w:widowControl/>
        <w:numPr>
          <w:ilvl w:val="1"/>
          <w:numId w:val="1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132C270">
      <w:pPr>
        <w:pStyle w:val="85"/>
        <w:keepNext w:val="0"/>
        <w:keepLines w:val="0"/>
        <w:widowControl/>
        <w:suppressLineNumbers w:val="0"/>
        <w:ind w:left="1440"/>
      </w:pPr>
      <w:r>
        <w:t>Easiest way to build data apps</w:t>
      </w:r>
    </w:p>
    <w:p w14:paraId="2C537AEE">
      <w:pPr>
        <w:keepNext w:val="0"/>
        <w:keepLines w:val="0"/>
        <w:widowControl/>
        <w:numPr>
          <w:ilvl w:val="1"/>
          <w:numId w:val="12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DCD8D4C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1440" w:hanging="360"/>
      </w:pPr>
    </w:p>
    <w:p w14:paraId="7952BD17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Flask or FastAPI</w:t>
      </w:r>
    </w:p>
    <w:p w14:paraId="0C3BD0ED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1440" w:hanging="360"/>
      </w:pPr>
    </w:p>
    <w:p w14:paraId="7EBD61ED">
      <w:pPr>
        <w:keepNext w:val="0"/>
        <w:keepLines w:val="0"/>
        <w:widowControl/>
        <w:numPr>
          <w:ilvl w:val="1"/>
          <w:numId w:val="127"/>
        </w:numPr>
        <w:suppressLineNumbers w:val="0"/>
        <w:spacing w:before="0" w:beforeAutospacing="1" w:after="0" w:afterAutospacing="1"/>
        <w:ind w:left="2882" w:hanging="360"/>
      </w:pPr>
    </w:p>
    <w:p w14:paraId="4AEAE86A">
      <w:pPr>
        <w:pStyle w:val="85"/>
        <w:keepNext w:val="0"/>
        <w:keepLines w:val="0"/>
        <w:widowControl/>
        <w:suppressLineNumbers w:val="0"/>
        <w:ind w:left="1440"/>
      </w:pPr>
      <w:r>
        <w:t>For APIs and simple dashboards</w:t>
      </w:r>
    </w:p>
    <w:p w14:paraId="7FFC841C">
      <w:pPr>
        <w:keepNext w:val="0"/>
        <w:keepLines w:val="0"/>
        <w:widowControl/>
        <w:numPr>
          <w:ilvl w:val="1"/>
          <w:numId w:val="127"/>
        </w:numPr>
        <w:suppressLineNumbers w:val="0"/>
        <w:spacing w:before="0" w:beforeAutospacing="1" w:after="0" w:afterAutospacing="1"/>
        <w:ind w:left="2882" w:hanging="360"/>
      </w:pPr>
    </w:p>
    <w:p w14:paraId="0118ACF1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1440" w:hanging="360"/>
      </w:pPr>
    </w:p>
    <w:p w14:paraId="3FC92293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Dash (Plotly)</w:t>
      </w:r>
    </w:p>
    <w:p w14:paraId="7214D583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1440" w:hanging="360"/>
      </w:pPr>
    </w:p>
    <w:p w14:paraId="38D0329F">
      <w:pPr>
        <w:keepNext w:val="0"/>
        <w:keepLines w:val="0"/>
        <w:widowControl/>
        <w:numPr>
          <w:ilvl w:val="1"/>
          <w:numId w:val="1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142D34D">
      <w:pPr>
        <w:pStyle w:val="85"/>
        <w:keepNext w:val="0"/>
        <w:keepLines w:val="0"/>
        <w:widowControl/>
        <w:suppressLineNumbers w:val="0"/>
        <w:ind w:left="1440"/>
      </w:pPr>
      <w:r>
        <w:t>Interactive web apps for data visualization</w:t>
      </w:r>
    </w:p>
    <w:p w14:paraId="403F7354">
      <w:pPr>
        <w:keepNext w:val="0"/>
        <w:keepLines w:val="0"/>
        <w:widowControl/>
        <w:numPr>
          <w:ilvl w:val="1"/>
          <w:numId w:val="129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31BDA9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Deployment</w:t>
      </w:r>
    </w:p>
    <w:p w14:paraId="7DF063F4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1440" w:hanging="360"/>
      </w:pPr>
    </w:p>
    <w:p w14:paraId="6ADC782E">
      <w:pPr>
        <w:pStyle w:val="85"/>
        <w:keepNext w:val="0"/>
        <w:keepLines w:val="0"/>
        <w:widowControl/>
        <w:suppressLineNumbers w:val="0"/>
        <w:ind w:left="720"/>
      </w:pPr>
      <w:r>
        <w:t>Docker basics (packaging your app)</w:t>
      </w:r>
    </w:p>
    <w:p w14:paraId="115AC14A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1440" w:hanging="360"/>
      </w:pPr>
    </w:p>
    <w:p w14:paraId="3FA279C9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1440" w:hanging="360"/>
      </w:pPr>
    </w:p>
    <w:p w14:paraId="2A63C618">
      <w:pPr>
        <w:pStyle w:val="85"/>
        <w:keepNext w:val="0"/>
        <w:keepLines w:val="0"/>
        <w:widowControl/>
        <w:suppressLineNumbers w:val="0"/>
        <w:ind w:left="720"/>
      </w:pPr>
      <w:r>
        <w:t>Deploy to cloud (Heroku, AWS Elastic Beanstalk)</w:t>
      </w:r>
    </w:p>
    <w:p w14:paraId="531AD0A1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1440" w:hanging="360"/>
      </w:pPr>
    </w:p>
    <w:p w14:paraId="6743844A">
      <w:pPr>
        <w:keepNext w:val="0"/>
        <w:keepLines w:val="0"/>
        <w:widowControl/>
        <w:suppressLineNumbers w:val="0"/>
      </w:pPr>
      <w:r>
        <w:pict>
          <v:rect id="_x0000_i110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1A3B7">
      <w:pPr>
        <w:pStyle w:val="3"/>
        <w:keepNext w:val="0"/>
        <w:keepLines w:val="0"/>
        <w:widowControl/>
        <w:suppressLineNumbers w:val="0"/>
      </w:pPr>
      <w:r>
        <w:t xml:space="preserve">🟤 </w:t>
      </w:r>
      <w:r>
        <w:rPr>
          <w:rStyle w:val="92"/>
          <w:b/>
          <w:bCs/>
        </w:rPr>
        <w:t>5️⃣ Cloud &amp; DevOps Basics (Data Side)</w:t>
      </w:r>
    </w:p>
    <w:p w14:paraId="7AE4B23F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Cloud Platforms</w:t>
      </w:r>
    </w:p>
    <w:p w14:paraId="35D6A810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1440" w:hanging="360"/>
      </w:pPr>
    </w:p>
    <w:p w14:paraId="54DD93F2">
      <w:pPr>
        <w:pStyle w:val="85"/>
        <w:keepNext w:val="0"/>
        <w:keepLines w:val="0"/>
        <w:widowControl/>
        <w:suppressLineNumbers w:val="0"/>
        <w:ind w:left="720"/>
      </w:pPr>
      <w:r>
        <w:t>AWS / Azure / GCP fundamentals</w:t>
      </w:r>
    </w:p>
    <w:p w14:paraId="0775CEE0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1440" w:hanging="360"/>
      </w:pPr>
    </w:p>
    <w:p w14:paraId="01B1270A">
      <w:pPr>
        <w:keepNext w:val="0"/>
        <w:keepLines w:val="0"/>
        <w:widowControl/>
        <w:numPr>
          <w:ilvl w:val="1"/>
          <w:numId w:val="131"/>
        </w:numPr>
        <w:suppressLineNumbers w:val="0"/>
        <w:spacing w:before="0" w:beforeAutospacing="1" w:after="0" w:afterAutospacing="1"/>
        <w:ind w:left="2882" w:hanging="360"/>
      </w:pPr>
    </w:p>
    <w:p w14:paraId="4DA1B1D4">
      <w:pPr>
        <w:pStyle w:val="85"/>
        <w:keepNext w:val="0"/>
        <w:keepLines w:val="0"/>
        <w:widowControl/>
        <w:suppressLineNumbers w:val="0"/>
        <w:ind w:left="1440"/>
      </w:pPr>
      <w:r>
        <w:t>Storage: S3, Blob Storage, GCS</w:t>
      </w:r>
    </w:p>
    <w:p w14:paraId="4DBF0A82">
      <w:pPr>
        <w:keepNext w:val="0"/>
        <w:keepLines w:val="0"/>
        <w:widowControl/>
        <w:numPr>
          <w:ilvl w:val="1"/>
          <w:numId w:val="131"/>
        </w:numPr>
        <w:suppressLineNumbers w:val="0"/>
        <w:spacing w:before="0" w:beforeAutospacing="1" w:after="0" w:afterAutospacing="1"/>
        <w:ind w:left="2882" w:hanging="360"/>
      </w:pPr>
    </w:p>
    <w:p w14:paraId="4E4D15BA">
      <w:pPr>
        <w:keepNext w:val="0"/>
        <w:keepLines w:val="0"/>
        <w:widowControl/>
        <w:numPr>
          <w:ilvl w:val="1"/>
          <w:numId w:val="131"/>
        </w:numPr>
        <w:suppressLineNumbers w:val="0"/>
        <w:spacing w:before="0" w:beforeAutospacing="1" w:after="0" w:afterAutospacing="1"/>
        <w:ind w:left="2882" w:hanging="360"/>
      </w:pPr>
    </w:p>
    <w:p w14:paraId="7AF85BF1">
      <w:pPr>
        <w:pStyle w:val="85"/>
        <w:keepNext w:val="0"/>
        <w:keepLines w:val="0"/>
        <w:widowControl/>
        <w:suppressLineNumbers w:val="0"/>
        <w:ind w:left="1440"/>
      </w:pPr>
      <w:r>
        <w:t>Compute: EC2, Cloud Run</w:t>
      </w:r>
    </w:p>
    <w:p w14:paraId="42F16FC2">
      <w:pPr>
        <w:keepNext w:val="0"/>
        <w:keepLines w:val="0"/>
        <w:widowControl/>
        <w:numPr>
          <w:ilvl w:val="1"/>
          <w:numId w:val="131"/>
        </w:numPr>
        <w:suppressLineNumbers w:val="0"/>
        <w:spacing w:before="0" w:beforeAutospacing="1" w:after="0" w:afterAutospacing="1"/>
        <w:ind w:left="2882" w:hanging="360"/>
      </w:pPr>
    </w:p>
    <w:p w14:paraId="5BA074D7">
      <w:pPr>
        <w:keepNext w:val="0"/>
        <w:keepLines w:val="0"/>
        <w:widowControl/>
        <w:numPr>
          <w:ilvl w:val="1"/>
          <w:numId w:val="131"/>
        </w:numPr>
        <w:suppressLineNumbers w:val="0"/>
        <w:spacing w:before="0" w:beforeAutospacing="1" w:after="0" w:afterAutospacing="1"/>
        <w:ind w:left="2882" w:hanging="360"/>
      </w:pPr>
    </w:p>
    <w:p w14:paraId="33D2F5BE">
      <w:pPr>
        <w:pStyle w:val="85"/>
        <w:keepNext w:val="0"/>
        <w:keepLines w:val="0"/>
        <w:widowControl/>
        <w:suppressLineNumbers w:val="0"/>
        <w:ind w:left="1440"/>
      </w:pPr>
      <w:r>
        <w:t>IAM basics (permissions)</w:t>
      </w:r>
    </w:p>
    <w:p w14:paraId="22A27245">
      <w:pPr>
        <w:keepNext w:val="0"/>
        <w:keepLines w:val="0"/>
        <w:widowControl/>
        <w:numPr>
          <w:ilvl w:val="1"/>
          <w:numId w:val="131"/>
        </w:numPr>
        <w:suppressLineNumbers w:val="0"/>
        <w:spacing w:before="0" w:beforeAutospacing="1" w:after="0" w:afterAutospacing="1"/>
        <w:ind w:left="2882" w:hanging="360"/>
      </w:pPr>
    </w:p>
    <w:p w14:paraId="0D3956E9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1440" w:hanging="360"/>
      </w:pPr>
    </w:p>
    <w:p w14:paraId="73060BBE">
      <w:pPr>
        <w:pStyle w:val="85"/>
        <w:keepNext w:val="0"/>
        <w:keepLines w:val="0"/>
        <w:widowControl/>
        <w:suppressLineNumbers w:val="0"/>
        <w:ind w:left="720"/>
      </w:pPr>
      <w:r>
        <w:t>Serverless options for ETL</w:t>
      </w:r>
    </w:p>
    <w:p w14:paraId="14E91E3B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1440" w:hanging="360"/>
      </w:pPr>
    </w:p>
    <w:p w14:paraId="1D646667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 Security</w:t>
      </w:r>
    </w:p>
    <w:p w14:paraId="00DD3961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0F741EEC">
      <w:pPr>
        <w:pStyle w:val="85"/>
        <w:keepNext w:val="0"/>
        <w:keepLines w:val="0"/>
        <w:widowControl/>
        <w:suppressLineNumbers w:val="0"/>
        <w:ind w:left="720"/>
      </w:pPr>
      <w:r>
        <w:t>Data encryption</w:t>
      </w:r>
    </w:p>
    <w:p w14:paraId="295CEF49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77F7D4D5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36336946">
      <w:pPr>
        <w:pStyle w:val="85"/>
        <w:keepNext w:val="0"/>
        <w:keepLines w:val="0"/>
        <w:widowControl/>
        <w:suppressLineNumbers w:val="0"/>
        <w:ind w:left="720"/>
      </w:pPr>
      <w:r>
        <w:t>Access control</w:t>
      </w:r>
    </w:p>
    <w:p w14:paraId="42919602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1440" w:hanging="360"/>
      </w:pPr>
    </w:p>
    <w:p w14:paraId="38348EB2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Version Control</w:t>
      </w:r>
    </w:p>
    <w:p w14:paraId="35584209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1440" w:hanging="360"/>
      </w:pPr>
    </w:p>
    <w:p w14:paraId="35F43CAD">
      <w:pPr>
        <w:pStyle w:val="85"/>
        <w:keepNext w:val="0"/>
        <w:keepLines w:val="0"/>
        <w:widowControl/>
        <w:suppressLineNumbers w:val="0"/>
        <w:ind w:left="720"/>
      </w:pPr>
      <w:r>
        <w:t>Git and GitHub</w:t>
      </w:r>
    </w:p>
    <w:p w14:paraId="4547DC95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1440" w:hanging="360"/>
      </w:pPr>
    </w:p>
    <w:p w14:paraId="63645247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1440" w:hanging="360"/>
      </w:pPr>
    </w:p>
    <w:p w14:paraId="4C72EC8F">
      <w:pPr>
        <w:pStyle w:val="85"/>
        <w:keepNext w:val="0"/>
        <w:keepLines w:val="0"/>
        <w:widowControl/>
        <w:suppressLineNumbers w:val="0"/>
        <w:ind w:left="720"/>
      </w:pPr>
      <w:r>
        <w:t>CI/CD basics for data pipelines</w:t>
      </w:r>
    </w:p>
    <w:p w14:paraId="405BEF97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1440" w:hanging="360"/>
      </w:pPr>
    </w:p>
    <w:p w14:paraId="593D157B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Containerization</w:t>
      </w:r>
    </w:p>
    <w:p w14:paraId="60446834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1440" w:hanging="360"/>
      </w:pPr>
    </w:p>
    <w:p w14:paraId="2744B02C">
      <w:pPr>
        <w:pStyle w:val="85"/>
        <w:keepNext w:val="0"/>
        <w:keepLines w:val="0"/>
        <w:widowControl/>
        <w:suppressLineNumbers w:val="0"/>
        <w:ind w:left="720"/>
      </w:pPr>
      <w:r>
        <w:t>Basic Docker to package ETL or web apps</w:t>
      </w:r>
    </w:p>
    <w:p w14:paraId="76AAB711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1440" w:hanging="360"/>
      </w:pPr>
    </w:p>
    <w:p w14:paraId="15707FD5">
      <w:pPr>
        <w:keepNext w:val="0"/>
        <w:keepLines w:val="0"/>
        <w:widowControl/>
        <w:suppressLineNumbers w:val="0"/>
      </w:pPr>
      <w:r>
        <w:pict>
          <v:rect id="_x0000_i110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E1A23">
      <w:pPr>
        <w:pStyle w:val="3"/>
        <w:keepNext w:val="0"/>
        <w:keepLines w:val="0"/>
        <w:widowControl/>
        <w:suppressLineNumbers w:val="0"/>
      </w:pPr>
      <w:r>
        <w:t xml:space="preserve">🟢 </w:t>
      </w:r>
      <w:r>
        <w:rPr>
          <w:rStyle w:val="92"/>
          <w:b/>
          <w:bCs/>
        </w:rPr>
        <w:t>6️⃣ Soft Skills &amp; Business Acumen</w:t>
      </w:r>
    </w:p>
    <w:p w14:paraId="7C4AEBDD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Communication</w:t>
      </w:r>
    </w:p>
    <w:p w14:paraId="05A47453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1440" w:hanging="360"/>
      </w:pPr>
    </w:p>
    <w:p w14:paraId="6F52F831">
      <w:pPr>
        <w:pStyle w:val="85"/>
        <w:keepNext w:val="0"/>
        <w:keepLines w:val="0"/>
        <w:widowControl/>
        <w:suppressLineNumbers w:val="0"/>
        <w:ind w:left="720"/>
      </w:pPr>
      <w:r>
        <w:t>Presenting insights clearly</w:t>
      </w:r>
    </w:p>
    <w:p w14:paraId="2E48E629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1440" w:hanging="360"/>
      </w:pPr>
    </w:p>
    <w:p w14:paraId="53C68A59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1440" w:hanging="360"/>
      </w:pPr>
    </w:p>
    <w:p w14:paraId="2E86DB43">
      <w:pPr>
        <w:pStyle w:val="85"/>
        <w:keepNext w:val="0"/>
        <w:keepLines w:val="0"/>
        <w:widowControl/>
        <w:suppressLineNumbers w:val="0"/>
        <w:ind w:left="720"/>
      </w:pPr>
      <w:r>
        <w:t>Translating business questions into data problems</w:t>
      </w:r>
    </w:p>
    <w:p w14:paraId="4FC9CD73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1440" w:hanging="360"/>
      </w:pPr>
    </w:p>
    <w:p w14:paraId="4FDE1A2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Problem Solving</w:t>
      </w:r>
    </w:p>
    <w:p w14:paraId="133E277C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1440" w:hanging="360"/>
      </w:pPr>
    </w:p>
    <w:p w14:paraId="1AB0B59B">
      <w:pPr>
        <w:pStyle w:val="85"/>
        <w:keepNext w:val="0"/>
        <w:keepLines w:val="0"/>
        <w:widowControl/>
        <w:suppressLineNumbers w:val="0"/>
        <w:ind w:left="720"/>
      </w:pPr>
      <w:r>
        <w:t>Framing hypotheses</w:t>
      </w:r>
    </w:p>
    <w:p w14:paraId="1D262C37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1440" w:hanging="360"/>
      </w:pPr>
    </w:p>
    <w:p w14:paraId="0648FC4E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1440" w:hanging="360"/>
      </w:pPr>
    </w:p>
    <w:p w14:paraId="63920FC1">
      <w:pPr>
        <w:pStyle w:val="85"/>
        <w:keepNext w:val="0"/>
        <w:keepLines w:val="0"/>
        <w:widowControl/>
        <w:suppressLineNumbers w:val="0"/>
        <w:ind w:left="720"/>
      </w:pPr>
      <w:r>
        <w:t>Designing analysis plans</w:t>
      </w:r>
    </w:p>
    <w:p w14:paraId="6D0481F0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1440" w:hanging="360"/>
      </w:pPr>
    </w:p>
    <w:p w14:paraId="2E73C3B4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Domain Knowledge</w:t>
      </w:r>
    </w:p>
    <w:p w14:paraId="653D0636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1440" w:hanging="360"/>
      </w:pPr>
    </w:p>
    <w:p w14:paraId="37D27378">
      <w:pPr>
        <w:pStyle w:val="85"/>
        <w:keepNext w:val="0"/>
        <w:keepLines w:val="0"/>
        <w:widowControl/>
        <w:suppressLineNumbers w:val="0"/>
        <w:ind w:left="720"/>
      </w:pPr>
      <w:r>
        <w:t>Finance, marketing, sales, healthcare—depends on your industry</w:t>
      </w:r>
    </w:p>
    <w:p w14:paraId="155B7A02">
      <w:pPr>
        <w:keepNext w:val="0"/>
        <w:keepLines w:val="0"/>
        <w:widowControl/>
        <w:numPr>
          <w:ilvl w:val="0"/>
          <w:numId w:val="137"/>
        </w:numPr>
        <w:suppressLineNumbers w:val="0"/>
        <w:spacing w:before="0" w:beforeAutospacing="1" w:after="0" w:afterAutospacing="1"/>
        <w:ind w:left="1440" w:hanging="360"/>
      </w:pPr>
    </w:p>
    <w:p w14:paraId="31EAF597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Stakeholder Management</w:t>
      </w:r>
    </w:p>
    <w:p w14:paraId="097FF297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1440" w:hanging="360"/>
      </w:pPr>
    </w:p>
    <w:p w14:paraId="7410526F">
      <w:pPr>
        <w:pStyle w:val="85"/>
        <w:keepNext w:val="0"/>
        <w:keepLines w:val="0"/>
        <w:widowControl/>
        <w:suppressLineNumbers w:val="0"/>
        <w:ind w:left="720"/>
      </w:pPr>
      <w:r>
        <w:t>Gathering requirements</w:t>
      </w:r>
    </w:p>
    <w:p w14:paraId="22D7D600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1440" w:hanging="360"/>
      </w:pPr>
    </w:p>
    <w:p w14:paraId="57E95C2C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1440" w:hanging="360"/>
      </w:pPr>
    </w:p>
    <w:p w14:paraId="477384A3">
      <w:pPr>
        <w:pStyle w:val="85"/>
        <w:keepNext w:val="0"/>
        <w:keepLines w:val="0"/>
        <w:widowControl/>
        <w:suppressLineNumbers w:val="0"/>
        <w:ind w:left="720"/>
      </w:pPr>
      <w:r>
        <w:t>Delivering solutions iteratively</w:t>
      </w:r>
    </w:p>
    <w:p w14:paraId="19EC21F8">
      <w:pPr>
        <w:keepNext w:val="0"/>
        <w:keepLines w:val="0"/>
        <w:widowControl/>
        <w:numPr>
          <w:ilvl w:val="0"/>
          <w:numId w:val="138"/>
        </w:numPr>
        <w:suppressLineNumbers w:val="0"/>
        <w:spacing w:before="0" w:beforeAutospacing="1" w:after="0" w:afterAutospacing="1"/>
        <w:ind w:left="1440" w:hanging="360"/>
      </w:pPr>
    </w:p>
    <w:p w14:paraId="50329632">
      <w:pPr>
        <w:keepNext w:val="0"/>
        <w:keepLines w:val="0"/>
        <w:widowControl/>
        <w:suppressLineNumbers w:val="0"/>
      </w:pPr>
      <w:r>
        <w:pict>
          <v:rect id="_x0000_i110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382E50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Summary: “Full Stack Data Analyst” Skill Categories</w:t>
      </w:r>
    </w:p>
    <w:p w14:paraId="02EA4D25">
      <w:pPr>
        <w:pStyle w:val="85"/>
        <w:keepNext w:val="0"/>
        <w:keepLines w:val="0"/>
        <w:widowControl/>
        <w:suppressLineNumbers w:val="0"/>
      </w:pPr>
      <w:r>
        <w:t xml:space="preserve">Here’s a simple </w:t>
      </w:r>
      <w:r>
        <w:rPr>
          <w:rStyle w:val="92"/>
        </w:rPr>
        <w:t>table to visualize it</w:t>
      </w:r>
      <w:r>
        <w:t>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3"/>
        <w:gridCol w:w="5715"/>
      </w:tblGrid>
      <w:tr w14:paraId="7D5F76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16CB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3E1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Skills / Tools</w:t>
            </w:r>
          </w:p>
        </w:tc>
      </w:tr>
      <w:tr w14:paraId="2A2E3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5C6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Analysis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DFE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SQL, Python (pandas, numpy), visualization libs</w:t>
            </w:r>
          </w:p>
        </w:tc>
      </w:tr>
      <w:tr w14:paraId="59070C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0A24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BI &amp; Reporting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5DC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Power BI, Tableau, Looker, dashboarding</w:t>
            </w:r>
          </w:p>
        </w:tc>
      </w:tr>
      <w:tr w14:paraId="26C4A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0A6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Data Engineering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755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ETL/ELT, Airflow, dbt, Data Warehousing</w:t>
            </w:r>
          </w:p>
        </w:tc>
      </w:tr>
      <w:tr w14:paraId="5512A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C2A1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Frontend (Optional)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13A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Streamlit, Flask, HTML/CSS/JS basics</w:t>
            </w:r>
          </w:p>
        </w:tc>
      </w:tr>
      <w:tr w14:paraId="75B326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5AAD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Cloud &amp; 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090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AWS/GCP/Azure, Docker, Git</w:t>
            </w:r>
          </w:p>
        </w:tc>
      </w:tr>
      <w:tr w14:paraId="2B1D4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D647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2"/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Soft Skills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84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Cs/>
                <w:kern w:val="0"/>
                <w:sz w:val="24"/>
                <w:szCs w:val="24"/>
                <w:lang w:val="en-US" w:eastAsia="zh-CN" w:bidi="ar"/>
              </w:rPr>
              <w:t>Communication, Business Acumen</w:t>
            </w:r>
          </w:p>
        </w:tc>
      </w:tr>
    </w:tbl>
    <w:p w14:paraId="2EC4861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10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A63A96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If you want a learning roadmap</w:t>
      </w:r>
      <w:r>
        <w:t xml:space="preserve">, here’s a </w:t>
      </w:r>
      <w:r>
        <w:rPr>
          <w:rStyle w:val="92"/>
          <w:b/>
          <w:bCs/>
        </w:rPr>
        <w:t>stepwise approach:</w:t>
      </w:r>
    </w:p>
    <w:p w14:paraId="464FEEDE">
      <w:pPr>
        <w:pStyle w:val="85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92"/>
        </w:rPr>
        <w:t>SQL &amp; Python mastery</w:t>
      </w:r>
      <w:r>
        <w:br w:type="textWrapping"/>
      </w:r>
      <w:r>
        <w:t xml:space="preserve">2️⃣ </w:t>
      </w:r>
      <w:r>
        <w:rPr>
          <w:rStyle w:val="92"/>
        </w:rPr>
        <w:t>Visualization (BI tool + Python plotting)</w:t>
      </w:r>
      <w:r>
        <w:br w:type="textWrapping"/>
      </w:r>
      <w:r>
        <w:t xml:space="preserve">3️⃣ </w:t>
      </w:r>
      <w:r>
        <w:rPr>
          <w:rStyle w:val="92"/>
        </w:rPr>
        <w:t>ETL / Data Engineering (Airflow, dbt, basic pipelines)</w:t>
      </w:r>
      <w:r>
        <w:br w:type="textWrapping"/>
      </w:r>
      <w:r>
        <w:t xml:space="preserve">4️⃣ </w:t>
      </w:r>
      <w:r>
        <w:rPr>
          <w:rStyle w:val="92"/>
        </w:rPr>
        <w:t>Cloud data storage &amp; compute basics</w:t>
      </w:r>
      <w:r>
        <w:br w:type="textWrapping"/>
      </w:r>
      <w:r>
        <w:t xml:space="preserve">5️⃣ </w:t>
      </w:r>
      <w:r>
        <w:rPr>
          <w:rStyle w:val="92"/>
        </w:rPr>
        <w:t>Streamlit or Flask for simple data apps</w:t>
      </w:r>
      <w:r>
        <w:br w:type="textWrapping"/>
      </w:r>
      <w:r>
        <w:t xml:space="preserve">6️⃣ </w:t>
      </w:r>
      <w:r>
        <w:rPr>
          <w:rStyle w:val="92"/>
        </w:rPr>
        <w:t>HTML/CSS/JS basics if you want to customize frontends</w:t>
      </w:r>
      <w:r>
        <w:br w:type="textWrapping"/>
      </w:r>
      <w:r>
        <w:t xml:space="preserve">7️⃣ </w:t>
      </w:r>
      <w:r>
        <w:rPr>
          <w:rStyle w:val="92"/>
        </w:rPr>
        <w:t>Docker &amp; Git for deployment and collaboration</w:t>
      </w:r>
    </w:p>
    <w:p w14:paraId="5803ADA9">
      <w:pPr>
        <w:keepNext w:val="0"/>
        <w:keepLines w:val="0"/>
        <w:widowControl/>
        <w:suppressLineNumbers w:val="0"/>
      </w:pPr>
    </w:p>
    <w:p w14:paraId="26DADF59">
      <w:pPr>
        <w:pStyle w:val="85"/>
        <w:keepNext w:val="0"/>
        <w:keepLines w:val="0"/>
        <w:widowControl/>
        <w:suppressLineNumbers w:val="0"/>
      </w:pPr>
      <w:r>
        <w:t xml:space="preserve">If you’d like, I can help you </w:t>
      </w:r>
      <w:r>
        <w:rPr>
          <w:rStyle w:val="92"/>
        </w:rPr>
        <w:t>create a customized learning plan</w:t>
      </w:r>
      <w:r>
        <w:t xml:space="preserve"> with resources for each of these areas—just let me know!</w:t>
      </w:r>
    </w:p>
    <w:p w14:paraId="392CD486">
      <w:r>
        <w:br w:type="page"/>
      </w:r>
    </w:p>
    <w:p w14:paraId="6866F81F">
      <w:pPr>
        <w:pStyle w:val="85"/>
        <w:keepNext w:val="0"/>
        <w:keepLines w:val="0"/>
        <w:widowControl/>
        <w:suppressLineNumbers w:val="0"/>
      </w:pPr>
      <w:r>
        <w:t xml:space="preserve">Absolutely—let’s make this </w:t>
      </w:r>
      <w:r>
        <w:rPr>
          <w:rStyle w:val="92"/>
        </w:rPr>
        <w:t>practical and step-by-step</w:t>
      </w:r>
      <w:r>
        <w:t xml:space="preserve"> so you don’t waste time.</w:t>
      </w:r>
    </w:p>
    <w:p w14:paraId="5714AE8A">
      <w:pPr>
        <w:pStyle w:val="85"/>
        <w:keepNext w:val="0"/>
        <w:keepLines w:val="0"/>
        <w:widowControl/>
        <w:suppressLineNumbers w:val="0"/>
      </w:pPr>
      <w:r>
        <w:t xml:space="preserve">Below is a </w:t>
      </w:r>
      <w:r>
        <w:rPr>
          <w:rStyle w:val="92"/>
        </w:rPr>
        <w:t>complete roadmap to becoming a Business Analyst</w:t>
      </w:r>
      <w:r>
        <w:t>, whether you are starting as a student, a fresher, or switching careers.</w:t>
      </w:r>
    </w:p>
    <w:p w14:paraId="5AE5A33D">
      <w:pPr>
        <w:keepNext w:val="0"/>
        <w:keepLines w:val="0"/>
        <w:widowControl/>
        <w:suppressLineNumbers w:val="0"/>
      </w:pPr>
      <w:r>
        <w:pict>
          <v:rect id="_x0000_i110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10B7E4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Step-by-Step Path to Become a Business Analyst</w:t>
      </w:r>
    </w:p>
    <w:p w14:paraId="1BDEE828">
      <w:pPr>
        <w:keepNext w:val="0"/>
        <w:keepLines w:val="0"/>
        <w:widowControl/>
        <w:suppressLineNumbers w:val="0"/>
      </w:pPr>
      <w:r>
        <w:pict>
          <v:rect id="_x0000_i110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054247">
      <w:pPr>
        <w:pStyle w:val="3"/>
        <w:keepNext w:val="0"/>
        <w:keepLines w:val="0"/>
        <w:widowControl/>
        <w:suppressLineNumbers w:val="0"/>
      </w:pPr>
      <w:r>
        <w:t>🟢 1️⃣ Understand What Business Analysts Actually Do</w:t>
      </w:r>
    </w:p>
    <w:p w14:paraId="6BFB35B9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Core Responsibilities</w:t>
      </w:r>
    </w:p>
    <w:p w14:paraId="5537D1EF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4DA8F50A">
      <w:pPr>
        <w:pStyle w:val="85"/>
        <w:keepNext w:val="0"/>
        <w:keepLines w:val="0"/>
        <w:widowControl/>
        <w:suppressLineNumbers w:val="0"/>
        <w:ind w:left="720"/>
      </w:pPr>
      <w:r>
        <w:t>Gather and document business requirements</w:t>
      </w:r>
    </w:p>
    <w:p w14:paraId="6789BBC8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5AB54BC7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1A5E719C">
      <w:pPr>
        <w:pStyle w:val="85"/>
        <w:keepNext w:val="0"/>
        <w:keepLines w:val="0"/>
        <w:widowControl/>
        <w:suppressLineNumbers w:val="0"/>
        <w:ind w:left="720"/>
      </w:pPr>
      <w:r>
        <w:t>Analyze processes and recommend improvements</w:t>
      </w:r>
    </w:p>
    <w:p w14:paraId="462C5A48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2BB27AF2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5759F10D">
      <w:pPr>
        <w:pStyle w:val="85"/>
        <w:keepNext w:val="0"/>
        <w:keepLines w:val="0"/>
        <w:widowControl/>
        <w:suppressLineNumbers w:val="0"/>
        <w:ind w:left="720"/>
      </w:pPr>
      <w:r>
        <w:t>Create functional specifications</w:t>
      </w:r>
    </w:p>
    <w:p w14:paraId="5785EE41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7DD75285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5502C2A4">
      <w:pPr>
        <w:pStyle w:val="85"/>
        <w:keepNext w:val="0"/>
        <w:keepLines w:val="0"/>
        <w:widowControl/>
        <w:suppressLineNumbers w:val="0"/>
        <w:ind w:left="720"/>
      </w:pPr>
      <w:r>
        <w:t>Bridge the gap between business stakeholders and technical teams</w:t>
      </w:r>
    </w:p>
    <w:p w14:paraId="1F0A6002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3FB61621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2B8901A9">
      <w:pPr>
        <w:pStyle w:val="85"/>
        <w:keepNext w:val="0"/>
        <w:keepLines w:val="0"/>
        <w:widowControl/>
        <w:suppressLineNumbers w:val="0"/>
        <w:ind w:left="720"/>
      </w:pPr>
      <w:r>
        <w:t>Support project implementation and testing</w:t>
      </w:r>
    </w:p>
    <w:p w14:paraId="553FE015">
      <w:pPr>
        <w:keepNext w:val="0"/>
        <w:keepLines w:val="0"/>
        <w:widowControl/>
        <w:numPr>
          <w:ilvl w:val="0"/>
          <w:numId w:val="139"/>
        </w:numPr>
        <w:suppressLineNumbers w:val="0"/>
        <w:spacing w:before="0" w:beforeAutospacing="1" w:after="0" w:afterAutospacing="1"/>
        <w:ind w:left="1440" w:hanging="360"/>
      </w:pPr>
    </w:p>
    <w:p w14:paraId="5388FED6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Skills Needed</w:t>
      </w:r>
    </w:p>
    <w:p w14:paraId="593E9A3E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6890C4A6">
      <w:pPr>
        <w:pStyle w:val="85"/>
        <w:keepNext w:val="0"/>
        <w:keepLines w:val="0"/>
        <w:widowControl/>
        <w:suppressLineNumbers w:val="0"/>
        <w:ind w:left="720"/>
      </w:pPr>
      <w:r>
        <w:t>Business process understanding</w:t>
      </w:r>
    </w:p>
    <w:p w14:paraId="4CCA72A8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031E9E62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76BF6D29">
      <w:pPr>
        <w:pStyle w:val="85"/>
        <w:keepNext w:val="0"/>
        <w:keepLines w:val="0"/>
        <w:widowControl/>
        <w:suppressLineNumbers w:val="0"/>
        <w:ind w:left="720"/>
      </w:pPr>
      <w:r>
        <w:t>Communication &amp; stakeholder management</w:t>
      </w:r>
    </w:p>
    <w:p w14:paraId="205D06C9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748CEF0C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28CE4E74">
      <w:pPr>
        <w:pStyle w:val="85"/>
        <w:keepNext w:val="0"/>
        <w:keepLines w:val="0"/>
        <w:widowControl/>
        <w:suppressLineNumbers w:val="0"/>
        <w:ind w:left="720"/>
      </w:pPr>
      <w:r>
        <w:t>Documentation</w:t>
      </w:r>
    </w:p>
    <w:p w14:paraId="2EFBFB71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7F76C23F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3876A6D1">
      <w:pPr>
        <w:pStyle w:val="85"/>
        <w:keepNext w:val="0"/>
        <w:keepLines w:val="0"/>
        <w:widowControl/>
        <w:suppressLineNumbers w:val="0"/>
        <w:ind w:left="720"/>
      </w:pPr>
      <w:r>
        <w:t>Basic data analysis (Excel, SQL)</w:t>
      </w:r>
    </w:p>
    <w:p w14:paraId="13DD10EB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1345C7FF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1C695A59">
      <w:pPr>
        <w:pStyle w:val="85"/>
        <w:keepNext w:val="0"/>
        <w:keepLines w:val="0"/>
        <w:widowControl/>
        <w:suppressLineNumbers w:val="0"/>
        <w:ind w:left="720"/>
      </w:pPr>
      <w:r>
        <w:t>Familiarity with project management and software development processes</w:t>
      </w:r>
    </w:p>
    <w:p w14:paraId="21B27A26">
      <w:pPr>
        <w:keepNext w:val="0"/>
        <w:keepLines w:val="0"/>
        <w:widowControl/>
        <w:numPr>
          <w:ilvl w:val="0"/>
          <w:numId w:val="140"/>
        </w:numPr>
        <w:suppressLineNumbers w:val="0"/>
        <w:spacing w:before="0" w:beforeAutospacing="1" w:after="0" w:afterAutospacing="1"/>
        <w:ind w:left="1440" w:hanging="360"/>
      </w:pPr>
    </w:p>
    <w:p w14:paraId="3B97216A">
      <w:pPr>
        <w:keepNext w:val="0"/>
        <w:keepLines w:val="0"/>
        <w:widowControl/>
        <w:suppressLineNumbers w:val="0"/>
      </w:pPr>
      <w:r>
        <w:pict>
          <v:rect id="_x0000_i110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4EAF61">
      <w:pPr>
        <w:pStyle w:val="3"/>
        <w:keepNext w:val="0"/>
        <w:keepLines w:val="0"/>
        <w:widowControl/>
        <w:suppressLineNumbers w:val="0"/>
      </w:pPr>
      <w:r>
        <w:t>🟡 2️⃣ Build Foundational Knowledge</w:t>
      </w:r>
    </w:p>
    <w:p w14:paraId="0D256F2D">
      <w:pPr>
        <w:pStyle w:val="85"/>
        <w:keepNext w:val="0"/>
        <w:keepLines w:val="0"/>
        <w:widowControl/>
        <w:suppressLineNumbers w:val="0"/>
      </w:pPr>
      <w:r>
        <w:t xml:space="preserve">Even before you get formal training, you should </w:t>
      </w:r>
      <w:r>
        <w:rPr>
          <w:rStyle w:val="92"/>
        </w:rPr>
        <w:t>learn the basics of business analysis</w:t>
      </w:r>
      <w:r>
        <w:t>.</w:t>
      </w:r>
    </w:p>
    <w:p w14:paraId="675FA95A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Learn Core Concepts</w:t>
      </w:r>
    </w:p>
    <w:p w14:paraId="14E8839A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3D7A1A23">
      <w:pPr>
        <w:pStyle w:val="85"/>
        <w:keepNext w:val="0"/>
        <w:keepLines w:val="0"/>
        <w:widowControl/>
        <w:suppressLineNumbers w:val="0"/>
        <w:ind w:left="720"/>
      </w:pPr>
      <w:r>
        <w:t>What are business requirements?</w:t>
      </w:r>
    </w:p>
    <w:p w14:paraId="3ACD37BC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38141B09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48C4512E">
      <w:pPr>
        <w:pStyle w:val="85"/>
        <w:keepNext w:val="0"/>
        <w:keepLines w:val="0"/>
        <w:widowControl/>
        <w:suppressLineNumbers w:val="0"/>
        <w:ind w:left="720"/>
      </w:pPr>
      <w:r>
        <w:t>What is a business process?</w:t>
      </w:r>
    </w:p>
    <w:p w14:paraId="018D458B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743169A4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0996A8BF">
      <w:pPr>
        <w:pStyle w:val="85"/>
        <w:keepNext w:val="0"/>
        <w:keepLines w:val="0"/>
        <w:widowControl/>
        <w:suppressLineNumbers w:val="0"/>
        <w:ind w:left="720"/>
      </w:pPr>
      <w:r>
        <w:t>What is a functional specification?</w:t>
      </w:r>
    </w:p>
    <w:p w14:paraId="792C62D8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7B70E426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5E405448">
      <w:pPr>
        <w:pStyle w:val="85"/>
        <w:keepNext w:val="0"/>
        <w:keepLines w:val="0"/>
        <w:widowControl/>
        <w:suppressLineNumbers w:val="0"/>
        <w:ind w:left="720"/>
      </w:pPr>
      <w:r>
        <w:t>What is a user story?</w:t>
      </w:r>
    </w:p>
    <w:p w14:paraId="70FB1F38">
      <w:pPr>
        <w:keepNext w:val="0"/>
        <w:keepLines w:val="0"/>
        <w:widowControl/>
        <w:numPr>
          <w:ilvl w:val="0"/>
          <w:numId w:val="141"/>
        </w:numPr>
        <w:suppressLineNumbers w:val="0"/>
        <w:spacing w:before="0" w:beforeAutospacing="1" w:after="0" w:afterAutospacing="1"/>
        <w:ind w:left="1440" w:hanging="360"/>
      </w:pPr>
    </w:p>
    <w:p w14:paraId="0CA22EA2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Learn SDLC (Software Development Life Cycle)</w:t>
      </w:r>
    </w:p>
    <w:p w14:paraId="53294091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1440" w:hanging="360"/>
      </w:pPr>
    </w:p>
    <w:p w14:paraId="20A7FFEB">
      <w:pPr>
        <w:pStyle w:val="85"/>
        <w:keepNext w:val="0"/>
        <w:keepLines w:val="0"/>
        <w:widowControl/>
        <w:suppressLineNumbers w:val="0"/>
        <w:ind w:left="720"/>
      </w:pPr>
      <w:r>
        <w:t>Waterfall</w:t>
      </w:r>
    </w:p>
    <w:p w14:paraId="3C2A9EB9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1440" w:hanging="360"/>
      </w:pPr>
    </w:p>
    <w:p w14:paraId="469CB1F4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1440" w:hanging="360"/>
      </w:pPr>
    </w:p>
    <w:p w14:paraId="05B9FD8A">
      <w:pPr>
        <w:pStyle w:val="85"/>
        <w:keepNext w:val="0"/>
        <w:keepLines w:val="0"/>
        <w:widowControl/>
        <w:suppressLineNumbers w:val="0"/>
        <w:ind w:left="720"/>
      </w:pPr>
      <w:r>
        <w:t>Agile (Scrum)</w:t>
      </w:r>
    </w:p>
    <w:p w14:paraId="31B26270">
      <w:pPr>
        <w:keepNext w:val="0"/>
        <w:keepLines w:val="0"/>
        <w:widowControl/>
        <w:numPr>
          <w:ilvl w:val="0"/>
          <w:numId w:val="142"/>
        </w:numPr>
        <w:suppressLineNumbers w:val="0"/>
        <w:spacing w:before="0" w:beforeAutospacing="1" w:after="0" w:afterAutospacing="1"/>
        <w:ind w:left="1440" w:hanging="360"/>
      </w:pPr>
    </w:p>
    <w:p w14:paraId="008BFEF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Learn Basic Tools</w:t>
      </w:r>
    </w:p>
    <w:p w14:paraId="6AAFE6E1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1440" w:hanging="360"/>
      </w:pPr>
    </w:p>
    <w:p w14:paraId="1703838E">
      <w:pPr>
        <w:pStyle w:val="85"/>
        <w:keepNext w:val="0"/>
        <w:keepLines w:val="0"/>
        <w:widowControl/>
        <w:suppressLineNumbers w:val="0"/>
        <w:ind w:left="720"/>
      </w:pPr>
      <w:r>
        <w:t>Microsoft Excel (advanced level)</w:t>
      </w:r>
    </w:p>
    <w:p w14:paraId="5B9C1B09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1440" w:hanging="360"/>
      </w:pPr>
    </w:p>
    <w:p w14:paraId="5C6899C2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1440" w:hanging="360"/>
      </w:pPr>
    </w:p>
    <w:p w14:paraId="7B2D796A">
      <w:pPr>
        <w:pStyle w:val="85"/>
        <w:keepNext w:val="0"/>
        <w:keepLines w:val="0"/>
        <w:widowControl/>
        <w:suppressLineNumbers w:val="0"/>
        <w:ind w:left="720"/>
      </w:pPr>
      <w:r>
        <w:t>Microsoft Word &amp; PowerPoint</w:t>
      </w:r>
    </w:p>
    <w:p w14:paraId="56DA16B8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1440" w:hanging="360"/>
      </w:pPr>
    </w:p>
    <w:p w14:paraId="050D5127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1440" w:hanging="360"/>
      </w:pPr>
    </w:p>
    <w:p w14:paraId="1C4F86DF">
      <w:pPr>
        <w:pStyle w:val="85"/>
        <w:keepNext w:val="0"/>
        <w:keepLines w:val="0"/>
        <w:widowControl/>
        <w:suppressLineNumbers w:val="0"/>
        <w:ind w:left="720"/>
      </w:pPr>
      <w:r>
        <w:t>Flowcharting tools (Lucidchart, Visio)</w:t>
      </w:r>
    </w:p>
    <w:p w14:paraId="46081467">
      <w:pPr>
        <w:keepNext w:val="0"/>
        <w:keepLines w:val="0"/>
        <w:widowControl/>
        <w:numPr>
          <w:ilvl w:val="0"/>
          <w:numId w:val="143"/>
        </w:numPr>
        <w:suppressLineNumbers w:val="0"/>
        <w:spacing w:before="0" w:beforeAutospacing="1" w:after="0" w:afterAutospacing="1"/>
        <w:ind w:left="1440" w:hanging="360"/>
      </w:pPr>
    </w:p>
    <w:p w14:paraId="507D9678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Free Learning Resources</w:t>
      </w:r>
    </w:p>
    <w:p w14:paraId="17A27480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1440" w:hanging="360"/>
      </w:pPr>
    </w:p>
    <w:p w14:paraId="013DCFF9">
      <w:pPr>
        <w:pStyle w:val="85"/>
        <w:keepNext w:val="0"/>
        <w:keepLines w:val="0"/>
        <w:widowControl/>
        <w:suppressLineNumbers w:val="0"/>
        <w:ind w:left="720"/>
      </w:pPr>
      <w:r>
        <w:t xml:space="preserve">Coursera: </w:t>
      </w:r>
      <w:r>
        <w:rPr>
          <w:rStyle w:val="31"/>
        </w:rPr>
        <w:t>Fundamentals of Business Analysis</w:t>
      </w:r>
    </w:p>
    <w:p w14:paraId="0906231F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1440" w:hanging="360"/>
      </w:pPr>
    </w:p>
    <w:p w14:paraId="3A9AA242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1440" w:hanging="360"/>
      </w:pPr>
    </w:p>
    <w:p w14:paraId="4C8692AF">
      <w:pPr>
        <w:pStyle w:val="85"/>
        <w:keepNext w:val="0"/>
        <w:keepLines w:val="0"/>
        <w:widowControl/>
        <w:suppressLineNumbers w:val="0"/>
        <w:ind w:left="720"/>
      </w:pPr>
      <w:r>
        <w:t xml:space="preserve">YouTube channels: </w:t>
      </w:r>
      <w:r>
        <w:rPr>
          <w:rStyle w:val="31"/>
        </w:rPr>
        <w:t>BA Times</w:t>
      </w:r>
      <w:r>
        <w:t xml:space="preserve">, </w:t>
      </w:r>
      <w:r>
        <w:rPr>
          <w:rStyle w:val="31"/>
        </w:rPr>
        <w:t>The BA Guide</w:t>
      </w:r>
    </w:p>
    <w:p w14:paraId="53557584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1440" w:hanging="360"/>
      </w:pPr>
    </w:p>
    <w:p w14:paraId="048E77E1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1440" w:hanging="360"/>
      </w:pPr>
    </w:p>
    <w:p w14:paraId="44A623CA">
      <w:pPr>
        <w:pStyle w:val="85"/>
        <w:keepNext w:val="0"/>
        <w:keepLines w:val="0"/>
        <w:widowControl/>
        <w:suppressLineNumbers w:val="0"/>
        <w:ind w:left="720"/>
      </w:pPr>
      <w:r>
        <w:t>PMI.org resources</w:t>
      </w:r>
    </w:p>
    <w:p w14:paraId="0D8E71A9">
      <w:pPr>
        <w:keepNext w:val="0"/>
        <w:keepLines w:val="0"/>
        <w:widowControl/>
        <w:numPr>
          <w:ilvl w:val="0"/>
          <w:numId w:val="144"/>
        </w:numPr>
        <w:suppressLineNumbers w:val="0"/>
        <w:spacing w:before="0" w:beforeAutospacing="1" w:after="0" w:afterAutospacing="1"/>
        <w:ind w:left="1440" w:hanging="360"/>
      </w:pPr>
    </w:p>
    <w:p w14:paraId="719AFB95">
      <w:pPr>
        <w:keepNext w:val="0"/>
        <w:keepLines w:val="0"/>
        <w:widowControl/>
        <w:suppressLineNumbers w:val="0"/>
      </w:pPr>
      <w:r>
        <w:pict>
          <v:rect id="_x0000_i110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A04775">
      <w:pPr>
        <w:pStyle w:val="3"/>
        <w:keepNext w:val="0"/>
        <w:keepLines w:val="0"/>
        <w:widowControl/>
        <w:suppressLineNumbers w:val="0"/>
      </w:pPr>
      <w:r>
        <w:t>🟣 3️⃣ Learn Industry Tools &amp; Techniques</w:t>
      </w:r>
    </w:p>
    <w:p w14:paraId="400E65CC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Tools you must be comfortable with:</w:t>
      </w:r>
      <w:r>
        <w:br w:type="textWrapping"/>
      </w:r>
      <w:r>
        <w:t>✅ Requirements gathering &amp; documentation:</w:t>
      </w:r>
    </w:p>
    <w:p w14:paraId="7C85139F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74A9C56B">
      <w:pPr>
        <w:pStyle w:val="85"/>
        <w:keepNext w:val="0"/>
        <w:keepLines w:val="0"/>
        <w:widowControl/>
        <w:suppressLineNumbers w:val="0"/>
        <w:ind w:left="720"/>
      </w:pPr>
      <w:r>
        <w:t>Jira or Trello</w:t>
      </w:r>
    </w:p>
    <w:p w14:paraId="6005B0E9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19D8DD81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11ECB0F5">
      <w:pPr>
        <w:pStyle w:val="85"/>
        <w:keepNext w:val="0"/>
        <w:keepLines w:val="0"/>
        <w:widowControl/>
        <w:suppressLineNumbers w:val="0"/>
        <w:ind w:left="720"/>
      </w:pPr>
      <w:r>
        <w:t>Confluence or Notion</w:t>
      </w:r>
    </w:p>
    <w:p w14:paraId="68415A9A">
      <w:pPr>
        <w:keepNext w:val="0"/>
        <w:keepLines w:val="0"/>
        <w:widowControl/>
        <w:numPr>
          <w:ilvl w:val="0"/>
          <w:numId w:val="145"/>
        </w:numPr>
        <w:suppressLineNumbers w:val="0"/>
        <w:spacing w:before="0" w:beforeAutospacing="1" w:after="0" w:afterAutospacing="1"/>
        <w:ind w:left="1440" w:hanging="360"/>
      </w:pPr>
    </w:p>
    <w:p w14:paraId="72A87D91">
      <w:pPr>
        <w:pStyle w:val="85"/>
        <w:keepNext w:val="0"/>
        <w:keepLines w:val="0"/>
        <w:widowControl/>
        <w:suppressLineNumbers w:val="0"/>
      </w:pPr>
      <w:r>
        <w:t>✅ Process Mapping:</w:t>
      </w:r>
    </w:p>
    <w:p w14:paraId="03BBDF18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19009A21">
      <w:pPr>
        <w:pStyle w:val="85"/>
        <w:keepNext w:val="0"/>
        <w:keepLines w:val="0"/>
        <w:widowControl/>
        <w:suppressLineNumbers w:val="0"/>
        <w:ind w:left="720"/>
      </w:pPr>
      <w:r>
        <w:t>Lucidchart</w:t>
      </w:r>
    </w:p>
    <w:p w14:paraId="2DF628D2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6936E635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0C19E48A">
      <w:pPr>
        <w:pStyle w:val="85"/>
        <w:keepNext w:val="0"/>
        <w:keepLines w:val="0"/>
        <w:widowControl/>
        <w:suppressLineNumbers w:val="0"/>
        <w:ind w:left="720"/>
      </w:pPr>
      <w:r>
        <w:t>Visio</w:t>
      </w:r>
    </w:p>
    <w:p w14:paraId="3B4220C1">
      <w:pPr>
        <w:keepNext w:val="0"/>
        <w:keepLines w:val="0"/>
        <w:widowControl/>
        <w:numPr>
          <w:ilvl w:val="0"/>
          <w:numId w:val="146"/>
        </w:numPr>
        <w:suppressLineNumbers w:val="0"/>
        <w:spacing w:before="0" w:beforeAutospacing="1" w:after="0" w:afterAutospacing="1"/>
        <w:ind w:left="1440" w:hanging="360"/>
      </w:pPr>
    </w:p>
    <w:p w14:paraId="4167EC57">
      <w:pPr>
        <w:pStyle w:val="85"/>
        <w:keepNext w:val="0"/>
        <w:keepLines w:val="0"/>
        <w:widowControl/>
        <w:suppressLineNumbers w:val="0"/>
      </w:pPr>
      <w:r>
        <w:t>✅ SQL (Basic)</w:t>
      </w:r>
    </w:p>
    <w:p w14:paraId="19FCD0BA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37F929AC">
      <w:pPr>
        <w:pStyle w:val="85"/>
        <w:keepNext w:val="0"/>
        <w:keepLines w:val="0"/>
        <w:widowControl/>
        <w:suppressLineNumbers w:val="0"/>
        <w:ind w:left="720"/>
      </w:pPr>
      <w:r>
        <w:t>So you can pull and analyze data to support decisions</w:t>
      </w:r>
    </w:p>
    <w:p w14:paraId="12D85793">
      <w:pPr>
        <w:keepNext w:val="0"/>
        <w:keepLines w:val="0"/>
        <w:widowControl/>
        <w:numPr>
          <w:ilvl w:val="0"/>
          <w:numId w:val="147"/>
        </w:numPr>
        <w:suppressLineNumbers w:val="0"/>
        <w:spacing w:before="0" w:beforeAutospacing="1" w:after="0" w:afterAutospacing="1"/>
        <w:ind w:left="1440" w:hanging="360"/>
      </w:pPr>
    </w:p>
    <w:p w14:paraId="7712E0A7">
      <w:pPr>
        <w:pStyle w:val="85"/>
        <w:keepNext w:val="0"/>
        <w:keepLines w:val="0"/>
        <w:widowControl/>
        <w:suppressLineNumbers w:val="0"/>
      </w:pPr>
      <w:r>
        <w:t>✅ Excel (Advanced)</w:t>
      </w:r>
    </w:p>
    <w:p w14:paraId="0F26EEEB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6B6E4664">
      <w:pPr>
        <w:pStyle w:val="85"/>
        <w:keepNext w:val="0"/>
        <w:keepLines w:val="0"/>
        <w:widowControl/>
        <w:suppressLineNumbers w:val="0"/>
        <w:ind w:left="720"/>
      </w:pPr>
      <w:r>
        <w:t>Pivot tables</w:t>
      </w:r>
    </w:p>
    <w:p w14:paraId="2F163CFF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25CF7318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6BAE2AD9">
      <w:pPr>
        <w:pStyle w:val="85"/>
        <w:keepNext w:val="0"/>
        <w:keepLines w:val="0"/>
        <w:widowControl/>
        <w:suppressLineNumbers w:val="0"/>
        <w:ind w:left="720"/>
      </w:pPr>
      <w:r>
        <w:t>VLOOKUP/XLOOKUP</w:t>
      </w:r>
    </w:p>
    <w:p w14:paraId="618B68FA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4E71FDC7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7941354B">
      <w:pPr>
        <w:pStyle w:val="85"/>
        <w:keepNext w:val="0"/>
        <w:keepLines w:val="0"/>
        <w:widowControl/>
        <w:suppressLineNumbers w:val="0"/>
        <w:ind w:left="720"/>
      </w:pPr>
      <w:r>
        <w:t>Data validation</w:t>
      </w:r>
    </w:p>
    <w:p w14:paraId="02A061E4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1B79BC07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342E1051">
      <w:pPr>
        <w:pStyle w:val="85"/>
        <w:keepNext w:val="0"/>
        <w:keepLines w:val="0"/>
        <w:widowControl/>
        <w:suppressLineNumbers w:val="0"/>
        <w:ind w:left="720"/>
      </w:pPr>
      <w:r>
        <w:t>Basic dashboards</w:t>
      </w:r>
    </w:p>
    <w:p w14:paraId="09D71AB0">
      <w:pPr>
        <w:keepNext w:val="0"/>
        <w:keepLines w:val="0"/>
        <w:widowControl/>
        <w:numPr>
          <w:ilvl w:val="0"/>
          <w:numId w:val="148"/>
        </w:numPr>
        <w:suppressLineNumbers w:val="0"/>
        <w:spacing w:before="0" w:beforeAutospacing="1" w:after="0" w:afterAutospacing="1"/>
        <w:ind w:left="1440" w:hanging="360"/>
      </w:pPr>
    </w:p>
    <w:p w14:paraId="6B2E5B8C">
      <w:pPr>
        <w:keepNext w:val="0"/>
        <w:keepLines w:val="0"/>
        <w:widowControl/>
        <w:suppressLineNumbers w:val="0"/>
      </w:pPr>
      <w:r>
        <w:pict>
          <v:rect id="_x0000_i110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6B085C">
      <w:pPr>
        <w:pStyle w:val="3"/>
        <w:keepNext w:val="0"/>
        <w:keepLines w:val="0"/>
        <w:widowControl/>
        <w:suppressLineNumbers w:val="0"/>
      </w:pPr>
      <w:r>
        <w:t>🔵 4️⃣ Build Domain Knowledge (Pick an Industry)</w:t>
      </w:r>
    </w:p>
    <w:p w14:paraId="39C1F520">
      <w:pPr>
        <w:pStyle w:val="8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31"/>
        </w:rPr>
        <w:t>Companies love BAs who know the business.</w:t>
      </w:r>
      <w:r>
        <w:br w:type="textWrapping"/>
      </w:r>
      <w:r>
        <w:t>Choose one or two domains you’re interested in:</w:t>
      </w:r>
    </w:p>
    <w:p w14:paraId="47CF37A1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77A2D2B6">
      <w:pPr>
        <w:pStyle w:val="85"/>
        <w:keepNext w:val="0"/>
        <w:keepLines w:val="0"/>
        <w:widowControl/>
        <w:suppressLineNumbers w:val="0"/>
        <w:ind w:left="720"/>
      </w:pPr>
      <w:r>
        <w:t>Banking &amp; Finance</w:t>
      </w:r>
    </w:p>
    <w:p w14:paraId="4DDEA0F0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12B4E2EB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400CA97C">
      <w:pPr>
        <w:pStyle w:val="85"/>
        <w:keepNext w:val="0"/>
        <w:keepLines w:val="0"/>
        <w:widowControl/>
        <w:suppressLineNumbers w:val="0"/>
        <w:ind w:left="720"/>
      </w:pPr>
      <w:r>
        <w:t>Healthcare</w:t>
      </w:r>
    </w:p>
    <w:p w14:paraId="4013EF59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5E843D86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0600698F">
      <w:pPr>
        <w:pStyle w:val="85"/>
        <w:keepNext w:val="0"/>
        <w:keepLines w:val="0"/>
        <w:widowControl/>
        <w:suppressLineNumbers w:val="0"/>
        <w:ind w:left="720"/>
      </w:pPr>
      <w:r>
        <w:t>Retail</w:t>
      </w:r>
    </w:p>
    <w:p w14:paraId="2C1B1674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02B35A45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3927ED7D">
      <w:pPr>
        <w:pStyle w:val="85"/>
        <w:keepNext w:val="0"/>
        <w:keepLines w:val="0"/>
        <w:widowControl/>
        <w:suppressLineNumbers w:val="0"/>
        <w:ind w:left="720"/>
      </w:pPr>
      <w:r>
        <w:t>Logistics</w:t>
      </w:r>
    </w:p>
    <w:p w14:paraId="162B53A5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173980EC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0B033C03">
      <w:pPr>
        <w:pStyle w:val="85"/>
        <w:keepNext w:val="0"/>
        <w:keepLines w:val="0"/>
        <w:widowControl/>
        <w:suppressLineNumbers w:val="0"/>
        <w:ind w:left="720"/>
      </w:pPr>
      <w:r>
        <w:t>IT Services</w:t>
      </w:r>
    </w:p>
    <w:p w14:paraId="2EA052C1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1440" w:hanging="360"/>
      </w:pPr>
    </w:p>
    <w:p w14:paraId="4009B738">
      <w:pPr>
        <w:pStyle w:val="85"/>
        <w:keepNext w:val="0"/>
        <w:keepLines w:val="0"/>
        <w:widowControl/>
        <w:suppressLineNumbers w:val="0"/>
      </w:pPr>
      <w:r>
        <w:t>✅ Read about:</w:t>
      </w:r>
    </w:p>
    <w:p w14:paraId="3A66430D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017BEF43">
      <w:pPr>
        <w:pStyle w:val="85"/>
        <w:keepNext w:val="0"/>
        <w:keepLines w:val="0"/>
        <w:widowControl/>
        <w:suppressLineNumbers w:val="0"/>
        <w:ind w:left="720"/>
      </w:pPr>
      <w:r>
        <w:t>How the industry operates</w:t>
      </w:r>
    </w:p>
    <w:p w14:paraId="79F2E390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72EDEFA8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596AF262">
      <w:pPr>
        <w:pStyle w:val="85"/>
        <w:keepNext w:val="0"/>
        <w:keepLines w:val="0"/>
        <w:widowControl/>
        <w:suppressLineNumbers w:val="0"/>
        <w:ind w:left="720"/>
      </w:pPr>
      <w:r>
        <w:t>Common processes and KPIs</w:t>
      </w:r>
    </w:p>
    <w:p w14:paraId="197695BC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085B5285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5C5A280E">
      <w:pPr>
        <w:pStyle w:val="85"/>
        <w:keepNext w:val="0"/>
        <w:keepLines w:val="0"/>
        <w:widowControl/>
        <w:suppressLineNumbers w:val="0"/>
        <w:ind w:left="720"/>
      </w:pPr>
      <w:r>
        <w:t>Regulations and challenges</w:t>
      </w:r>
    </w:p>
    <w:p w14:paraId="55F94C23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1440" w:hanging="360"/>
      </w:pPr>
    </w:p>
    <w:p w14:paraId="31A4D81B">
      <w:pPr>
        <w:keepNext w:val="0"/>
        <w:keepLines w:val="0"/>
        <w:widowControl/>
        <w:suppressLineNumbers w:val="0"/>
      </w:pPr>
      <w:r>
        <w:pict>
          <v:rect id="_x0000_i110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816979">
      <w:pPr>
        <w:pStyle w:val="3"/>
        <w:keepNext w:val="0"/>
        <w:keepLines w:val="0"/>
        <w:widowControl/>
        <w:suppressLineNumbers w:val="0"/>
      </w:pPr>
      <w:r>
        <w:t>🟤 5️⃣ Learn Business Analysis Frameworks &amp; Certifications</w:t>
      </w:r>
    </w:p>
    <w:p w14:paraId="5815AB64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Common BA Frameworks</w:t>
      </w:r>
    </w:p>
    <w:p w14:paraId="27C8B539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4E7A632B">
      <w:pPr>
        <w:pStyle w:val="85"/>
        <w:keepNext w:val="0"/>
        <w:keepLines w:val="0"/>
        <w:widowControl/>
        <w:suppressLineNumbers w:val="0"/>
        <w:ind w:left="720"/>
      </w:pPr>
      <w:r>
        <w:t>BABOK Guide (Business Analysis Body of Knowledge)</w:t>
      </w:r>
    </w:p>
    <w:p w14:paraId="09012B42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588951C8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43C3BF18">
      <w:pPr>
        <w:pStyle w:val="85"/>
        <w:keepNext w:val="0"/>
        <w:keepLines w:val="0"/>
        <w:widowControl/>
        <w:suppressLineNumbers w:val="0"/>
        <w:ind w:left="720"/>
      </w:pPr>
      <w:r>
        <w:t>SWOT, GAP, MOST Analysis</w:t>
      </w:r>
    </w:p>
    <w:p w14:paraId="288302C0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41A3A56D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07C8C9C5">
      <w:pPr>
        <w:pStyle w:val="85"/>
        <w:keepNext w:val="0"/>
        <w:keepLines w:val="0"/>
        <w:widowControl/>
        <w:suppressLineNumbers w:val="0"/>
        <w:ind w:left="720"/>
      </w:pPr>
      <w:r>
        <w:t>MoSCoW Prioritization</w:t>
      </w:r>
    </w:p>
    <w:p w14:paraId="433EB8B5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1440" w:hanging="360"/>
      </w:pPr>
    </w:p>
    <w:p w14:paraId="05085469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Certifications (Optional but Valuable)</w:t>
      </w:r>
    </w:p>
    <w:p w14:paraId="39DA1566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684029B3">
      <w:pPr>
        <w:pStyle w:val="85"/>
        <w:keepNext w:val="0"/>
        <w:keepLines w:val="0"/>
        <w:widowControl/>
        <w:suppressLineNumbers w:val="0"/>
        <w:ind w:left="720"/>
      </w:pPr>
      <w:r>
        <w:t>ECBA (Entry Certificate in Business Analysis – IIBA)</w:t>
      </w:r>
    </w:p>
    <w:p w14:paraId="1D607D52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05FBA9B7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7E06EA61">
      <w:pPr>
        <w:pStyle w:val="85"/>
        <w:keepNext w:val="0"/>
        <w:keepLines w:val="0"/>
        <w:widowControl/>
        <w:suppressLineNumbers w:val="0"/>
        <w:ind w:left="720"/>
      </w:pPr>
      <w:r>
        <w:t>CCBA (Certification of Capability in Business Analysis)</w:t>
      </w:r>
    </w:p>
    <w:p w14:paraId="75EBA94B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175FB38D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7C235CC5">
      <w:pPr>
        <w:pStyle w:val="85"/>
        <w:keepNext w:val="0"/>
        <w:keepLines w:val="0"/>
        <w:widowControl/>
        <w:suppressLineNumbers w:val="0"/>
        <w:ind w:left="720"/>
      </w:pPr>
      <w:r>
        <w:t>CBAP (Certified Business Analysis Professional)</w:t>
      </w:r>
    </w:p>
    <w:p w14:paraId="2DE39C02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0789CA8D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77CC4CED">
      <w:pPr>
        <w:pStyle w:val="85"/>
        <w:keepNext w:val="0"/>
        <w:keepLines w:val="0"/>
        <w:widowControl/>
        <w:suppressLineNumbers w:val="0"/>
        <w:ind w:left="720"/>
      </w:pPr>
      <w:r>
        <w:t>PMI-PBA (PMI Professional in Business Analysis)</w:t>
      </w:r>
    </w:p>
    <w:p w14:paraId="42478344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46854388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71D8A0D8">
      <w:pPr>
        <w:pStyle w:val="85"/>
        <w:keepNext w:val="0"/>
        <w:keepLines w:val="0"/>
        <w:widowControl/>
        <w:suppressLineNumbers w:val="0"/>
        <w:ind w:left="720"/>
      </w:pPr>
      <w:r>
        <w:t>Agile/Scrum certifications (CSM, PSPO)</w:t>
      </w:r>
    </w:p>
    <w:p w14:paraId="7FCEA6E1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1440" w:hanging="360"/>
      </w:pPr>
    </w:p>
    <w:p w14:paraId="07AA97AF">
      <w:pPr>
        <w:pStyle w:val="85"/>
        <w:keepNext w:val="0"/>
        <w:keepLines w:val="0"/>
        <w:widowControl/>
        <w:suppressLineNumbers w:val="0"/>
      </w:pPr>
      <w:r>
        <w:t xml:space="preserve">If you’re starting out, </w:t>
      </w:r>
      <w:r>
        <w:rPr>
          <w:rStyle w:val="92"/>
        </w:rPr>
        <w:t>ECBA</w:t>
      </w:r>
      <w:r>
        <w:t xml:space="preserve"> is excellent.</w:t>
      </w:r>
    </w:p>
    <w:p w14:paraId="30DFFC94">
      <w:pPr>
        <w:keepNext w:val="0"/>
        <w:keepLines w:val="0"/>
        <w:widowControl/>
        <w:suppressLineNumbers w:val="0"/>
      </w:pPr>
      <w:r>
        <w:pict>
          <v:rect id="_x0000_i111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D1A1B">
      <w:pPr>
        <w:pStyle w:val="3"/>
        <w:keepNext w:val="0"/>
        <w:keepLines w:val="0"/>
        <w:widowControl/>
        <w:suppressLineNumbers w:val="0"/>
      </w:pPr>
      <w:r>
        <w:t>🟢 6️⃣ Build Practical Experience</w:t>
      </w:r>
    </w:p>
    <w:p w14:paraId="425C8195">
      <w:pPr>
        <w:pStyle w:val="85"/>
        <w:keepNext w:val="0"/>
        <w:keepLines w:val="0"/>
        <w:widowControl/>
        <w:suppressLineNumbers w:val="0"/>
      </w:pPr>
      <w:r>
        <w:t>If you have no experience, do this:</w:t>
      </w:r>
    </w:p>
    <w:p w14:paraId="2054FF36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Practice Projects</w:t>
      </w:r>
    </w:p>
    <w:p w14:paraId="23DA5607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638B68F4">
      <w:pPr>
        <w:pStyle w:val="85"/>
        <w:keepNext w:val="0"/>
        <w:keepLines w:val="0"/>
        <w:widowControl/>
        <w:suppressLineNumbers w:val="0"/>
        <w:ind w:left="720"/>
      </w:pPr>
      <w:r>
        <w:t>Pick a real company problem you know about (e.g., improve customer onboarding)</w:t>
      </w:r>
    </w:p>
    <w:p w14:paraId="748832EB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23079F59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2D6E7587">
      <w:pPr>
        <w:pStyle w:val="85"/>
        <w:keepNext w:val="0"/>
        <w:keepLines w:val="0"/>
        <w:widowControl/>
        <w:suppressLineNumbers w:val="0"/>
        <w:ind w:left="720"/>
      </w:pPr>
      <w:r>
        <w:t>Write:</w:t>
      </w:r>
    </w:p>
    <w:p w14:paraId="1980F321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1440" w:hanging="360"/>
      </w:pPr>
    </w:p>
    <w:p w14:paraId="1FFB0A20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425A25B">
      <w:pPr>
        <w:pStyle w:val="85"/>
        <w:keepNext w:val="0"/>
        <w:keepLines w:val="0"/>
        <w:widowControl/>
        <w:suppressLineNumbers w:val="0"/>
        <w:ind w:left="1440"/>
      </w:pPr>
      <w:r>
        <w:t>Business requirement document (BRD)</w:t>
      </w:r>
    </w:p>
    <w:p w14:paraId="3396DA6E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B705D5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697FF84">
      <w:pPr>
        <w:pStyle w:val="85"/>
        <w:keepNext w:val="0"/>
        <w:keepLines w:val="0"/>
        <w:widowControl/>
        <w:suppressLineNumbers w:val="0"/>
        <w:ind w:left="1440"/>
      </w:pPr>
      <w:r>
        <w:t>Process flow diagrams</w:t>
      </w:r>
    </w:p>
    <w:p w14:paraId="0E4F8077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E19CC81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070350C">
      <w:pPr>
        <w:pStyle w:val="85"/>
        <w:keepNext w:val="0"/>
        <w:keepLines w:val="0"/>
        <w:widowControl/>
        <w:suppressLineNumbers w:val="0"/>
        <w:ind w:left="1440"/>
      </w:pPr>
      <w:r>
        <w:t>Use cases/user stories</w:t>
      </w:r>
    </w:p>
    <w:p w14:paraId="5AE7DAE5">
      <w:pPr>
        <w:keepNext w:val="0"/>
        <w:keepLines w:val="0"/>
        <w:widowControl/>
        <w:numPr>
          <w:ilvl w:val="1"/>
          <w:numId w:val="154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6D97DEA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Freelance/Internships</w:t>
      </w:r>
    </w:p>
    <w:p w14:paraId="1E0A4BF1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1440" w:hanging="360"/>
      </w:pPr>
    </w:p>
    <w:p w14:paraId="1C05DAC1">
      <w:pPr>
        <w:pStyle w:val="85"/>
        <w:keepNext w:val="0"/>
        <w:keepLines w:val="0"/>
        <w:widowControl/>
        <w:suppressLineNumbers w:val="0"/>
        <w:ind w:left="720"/>
      </w:pPr>
      <w:r>
        <w:t>Search for internships on:</w:t>
      </w:r>
    </w:p>
    <w:p w14:paraId="1232E0E0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1440" w:hanging="360"/>
      </w:pPr>
    </w:p>
    <w:p w14:paraId="22A2CDA6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F9B1C93">
      <w:pPr>
        <w:pStyle w:val="85"/>
        <w:keepNext w:val="0"/>
        <w:keepLines w:val="0"/>
        <w:widowControl/>
        <w:suppressLineNumbers w:val="0"/>
        <w:ind w:left="1440"/>
      </w:pPr>
      <w:r>
        <w:t>Internshala</w:t>
      </w:r>
    </w:p>
    <w:p w14:paraId="2E9523AE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3794FD2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ACE2F91">
      <w:pPr>
        <w:pStyle w:val="85"/>
        <w:keepNext w:val="0"/>
        <w:keepLines w:val="0"/>
        <w:widowControl/>
        <w:suppressLineNumbers w:val="0"/>
        <w:ind w:left="1440"/>
      </w:pPr>
      <w:r>
        <w:t>LinkedIn</w:t>
      </w:r>
    </w:p>
    <w:p w14:paraId="5F5C2619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F08C847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133E9FF">
      <w:pPr>
        <w:pStyle w:val="85"/>
        <w:keepNext w:val="0"/>
        <w:keepLines w:val="0"/>
        <w:widowControl/>
        <w:suppressLineNumbers w:val="0"/>
        <w:ind w:left="1440"/>
      </w:pPr>
      <w:r>
        <w:t>Upwork (small projects)</w:t>
      </w:r>
    </w:p>
    <w:p w14:paraId="16C4F3F5">
      <w:pPr>
        <w:keepNext w:val="0"/>
        <w:keepLines w:val="0"/>
        <w:widowControl/>
        <w:numPr>
          <w:ilvl w:val="1"/>
          <w:numId w:val="15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C48CCA3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Volunteer</w:t>
      </w:r>
    </w:p>
    <w:p w14:paraId="0C3CF79B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1440" w:hanging="360"/>
      </w:pPr>
    </w:p>
    <w:p w14:paraId="20F65358">
      <w:pPr>
        <w:pStyle w:val="85"/>
        <w:keepNext w:val="0"/>
        <w:keepLines w:val="0"/>
        <w:widowControl/>
        <w:suppressLineNumbers w:val="0"/>
        <w:ind w:left="720"/>
      </w:pPr>
      <w:r>
        <w:t>Offer to help small businesses document processes or set up project tracking.</w:t>
      </w:r>
    </w:p>
    <w:p w14:paraId="5E41A2BC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1440" w:hanging="360"/>
      </w:pPr>
    </w:p>
    <w:p w14:paraId="16BBFFD5">
      <w:pPr>
        <w:keepNext w:val="0"/>
        <w:keepLines w:val="0"/>
        <w:widowControl/>
        <w:suppressLineNumbers w:val="0"/>
      </w:pPr>
      <w:r>
        <w:pict>
          <v:rect id="_x0000_i111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32BD7">
      <w:pPr>
        <w:pStyle w:val="3"/>
        <w:keepNext w:val="0"/>
        <w:keepLines w:val="0"/>
        <w:widowControl/>
        <w:suppressLineNumbers w:val="0"/>
      </w:pPr>
      <w:r>
        <w:t>🟡 7️⃣ Create a Strong Resume &amp; Portfolio</w:t>
      </w:r>
    </w:p>
    <w:p w14:paraId="00D922C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Include:</w:t>
      </w:r>
    </w:p>
    <w:p w14:paraId="11E1327E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3366F0E8">
      <w:pPr>
        <w:pStyle w:val="85"/>
        <w:keepNext w:val="0"/>
        <w:keepLines w:val="0"/>
        <w:widowControl/>
        <w:suppressLineNumbers w:val="0"/>
        <w:ind w:left="720"/>
      </w:pPr>
      <w:r>
        <w:t>Problem statements you worked on</w:t>
      </w:r>
    </w:p>
    <w:p w14:paraId="48EA0204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0338986F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69C786AE">
      <w:pPr>
        <w:pStyle w:val="85"/>
        <w:keepNext w:val="0"/>
        <w:keepLines w:val="0"/>
        <w:widowControl/>
        <w:suppressLineNumbers w:val="0"/>
        <w:ind w:left="720"/>
      </w:pPr>
      <w:r>
        <w:t>Tools and techniques used</w:t>
      </w:r>
    </w:p>
    <w:p w14:paraId="280A1E11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4F0536F7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359D6EDE">
      <w:pPr>
        <w:pStyle w:val="85"/>
        <w:keepNext w:val="0"/>
        <w:keepLines w:val="0"/>
        <w:widowControl/>
        <w:suppressLineNumbers w:val="0"/>
        <w:ind w:left="720"/>
      </w:pPr>
      <w:r>
        <w:t>Business impact (even if hypothetical)</w:t>
      </w:r>
    </w:p>
    <w:p w14:paraId="17A505E3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5ED9195D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4C008195">
      <w:pPr>
        <w:pStyle w:val="85"/>
        <w:keepNext w:val="0"/>
        <w:keepLines w:val="0"/>
        <w:widowControl/>
        <w:suppressLineNumbers w:val="0"/>
        <w:ind w:left="720"/>
      </w:pPr>
      <w:r>
        <w:t>Clear, professional formatting</w:t>
      </w:r>
    </w:p>
    <w:p w14:paraId="6A729470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1440" w:hanging="360"/>
      </w:pPr>
    </w:p>
    <w:p w14:paraId="4EC2AE8F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Build a Portfolio</w:t>
      </w:r>
    </w:p>
    <w:p w14:paraId="1EAD738B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1440" w:hanging="360"/>
      </w:pPr>
    </w:p>
    <w:p w14:paraId="2F5B3FEC">
      <w:pPr>
        <w:pStyle w:val="85"/>
        <w:keepNext w:val="0"/>
        <w:keepLines w:val="0"/>
        <w:widowControl/>
        <w:suppressLineNumbers w:val="0"/>
        <w:ind w:left="720"/>
      </w:pPr>
      <w:r>
        <w:t>Use Notion or GitHub to share sample BRDs, process flows, user stories.</w:t>
      </w:r>
    </w:p>
    <w:p w14:paraId="7EE09901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1440" w:hanging="360"/>
      </w:pPr>
    </w:p>
    <w:p w14:paraId="27B9B066">
      <w:pPr>
        <w:keepNext w:val="0"/>
        <w:keepLines w:val="0"/>
        <w:widowControl/>
        <w:suppressLineNumbers w:val="0"/>
      </w:pPr>
      <w:r>
        <w:pict>
          <v:rect id="_x0000_i111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D1A23B">
      <w:pPr>
        <w:pStyle w:val="3"/>
        <w:keepNext w:val="0"/>
        <w:keepLines w:val="0"/>
        <w:widowControl/>
        <w:suppressLineNumbers w:val="0"/>
      </w:pPr>
      <w:r>
        <w:t>🟣 8️⃣ Prepare for Interviews</w:t>
      </w:r>
    </w:p>
    <w:p w14:paraId="6B2C825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Expect questions on:</w:t>
      </w:r>
    </w:p>
    <w:p w14:paraId="61B4AD35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1B234B97">
      <w:pPr>
        <w:pStyle w:val="85"/>
        <w:keepNext w:val="0"/>
        <w:keepLines w:val="0"/>
        <w:widowControl/>
        <w:suppressLineNumbers w:val="0"/>
        <w:ind w:left="720"/>
      </w:pPr>
      <w:r>
        <w:t>Requirements gathering techniques</w:t>
      </w:r>
    </w:p>
    <w:p w14:paraId="4C937348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0524FC16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442E01F3">
      <w:pPr>
        <w:pStyle w:val="85"/>
        <w:keepNext w:val="0"/>
        <w:keepLines w:val="0"/>
        <w:widowControl/>
        <w:suppressLineNumbers w:val="0"/>
        <w:ind w:left="720"/>
      </w:pPr>
      <w:r>
        <w:t>How you handle conflicting stakeholder expectations</w:t>
      </w:r>
    </w:p>
    <w:p w14:paraId="0A2849C7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049DF613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7D3E3311">
      <w:pPr>
        <w:pStyle w:val="85"/>
        <w:keepNext w:val="0"/>
        <w:keepLines w:val="0"/>
        <w:widowControl/>
        <w:suppressLineNumbers w:val="0"/>
        <w:ind w:left="720"/>
      </w:pPr>
      <w:r>
        <w:t>Writing user stories</w:t>
      </w:r>
    </w:p>
    <w:p w14:paraId="5155CACF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57E0BEF7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37539713">
      <w:pPr>
        <w:pStyle w:val="85"/>
        <w:keepNext w:val="0"/>
        <w:keepLines w:val="0"/>
        <w:widowControl/>
        <w:suppressLineNumbers w:val="0"/>
        <w:ind w:left="720"/>
      </w:pPr>
      <w:r>
        <w:t>Analyzing business processes</w:t>
      </w:r>
    </w:p>
    <w:p w14:paraId="0E31E076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75CEE9A3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7BCC14AC">
      <w:pPr>
        <w:pStyle w:val="85"/>
        <w:keepNext w:val="0"/>
        <w:keepLines w:val="0"/>
        <w:widowControl/>
        <w:suppressLineNumbers w:val="0"/>
        <w:ind w:left="720"/>
      </w:pPr>
      <w:r>
        <w:t>Basic SQL &amp; Excel tasks</w:t>
      </w:r>
    </w:p>
    <w:p w14:paraId="68015F7D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642738FC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15CA4D21">
      <w:pPr>
        <w:pStyle w:val="85"/>
        <w:keepNext w:val="0"/>
        <w:keepLines w:val="0"/>
        <w:widowControl/>
        <w:suppressLineNumbers w:val="0"/>
        <w:ind w:left="720"/>
      </w:pPr>
      <w:r>
        <w:t>Understanding Agile vs. Waterfall</w:t>
      </w:r>
    </w:p>
    <w:p w14:paraId="4FBCC742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1440" w:hanging="360"/>
      </w:pPr>
    </w:p>
    <w:p w14:paraId="3FE2B26A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Prepare 3–4 STAR stories:</w:t>
      </w:r>
    </w:p>
    <w:p w14:paraId="5BC635A4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1440" w:hanging="360"/>
      </w:pPr>
    </w:p>
    <w:p w14:paraId="665AB001">
      <w:pPr>
        <w:pStyle w:val="85"/>
        <w:keepNext w:val="0"/>
        <w:keepLines w:val="0"/>
        <w:widowControl/>
        <w:suppressLineNumbers w:val="0"/>
        <w:ind w:left="720"/>
      </w:pPr>
      <w:r>
        <w:t>Times you solved a business problem</w:t>
      </w:r>
    </w:p>
    <w:p w14:paraId="1C04A017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1440" w:hanging="360"/>
      </w:pPr>
    </w:p>
    <w:p w14:paraId="404AB556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1440" w:hanging="360"/>
      </w:pPr>
    </w:p>
    <w:p w14:paraId="0CA45250">
      <w:pPr>
        <w:pStyle w:val="85"/>
        <w:keepNext w:val="0"/>
        <w:keepLines w:val="0"/>
        <w:widowControl/>
        <w:suppressLineNumbers w:val="0"/>
        <w:ind w:left="720"/>
      </w:pPr>
      <w:r>
        <w:t>Times you analyzed data to make recommendations</w:t>
      </w:r>
    </w:p>
    <w:p w14:paraId="32505D7F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1440" w:hanging="360"/>
      </w:pPr>
    </w:p>
    <w:p w14:paraId="743B9AFB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1440" w:hanging="360"/>
      </w:pPr>
    </w:p>
    <w:p w14:paraId="3EF60C41">
      <w:pPr>
        <w:pStyle w:val="85"/>
        <w:keepNext w:val="0"/>
        <w:keepLines w:val="0"/>
        <w:widowControl/>
        <w:suppressLineNumbers w:val="0"/>
        <w:ind w:left="720"/>
      </w:pPr>
      <w:r>
        <w:t>Times you clarified requirements</w:t>
      </w:r>
    </w:p>
    <w:p w14:paraId="12DFBACC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1440" w:hanging="360"/>
      </w:pPr>
    </w:p>
    <w:p w14:paraId="0C915A88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Practice explaining concepts simply.</w:t>
      </w:r>
    </w:p>
    <w:p w14:paraId="3292DD7E">
      <w:pPr>
        <w:keepNext w:val="0"/>
        <w:keepLines w:val="0"/>
        <w:widowControl/>
        <w:suppressLineNumbers w:val="0"/>
      </w:pPr>
      <w:r>
        <w:pict>
          <v:rect id="_x0000_i111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764292">
      <w:pPr>
        <w:pStyle w:val="3"/>
        <w:keepNext w:val="0"/>
        <w:keepLines w:val="0"/>
        <w:widowControl/>
        <w:suppressLineNumbers w:val="0"/>
      </w:pPr>
      <w:r>
        <w:t>🟢 9️⃣ Continuous Learning</w:t>
      </w:r>
    </w:p>
    <w:p w14:paraId="22A296B4">
      <w:pPr>
        <w:pStyle w:val="85"/>
        <w:keepNext w:val="0"/>
        <w:keepLines w:val="0"/>
        <w:widowControl/>
        <w:suppressLineNumbers w:val="0"/>
      </w:pPr>
      <w:r>
        <w:t>Even after landing a role, keep upskilling:</w:t>
      </w:r>
    </w:p>
    <w:p w14:paraId="0998B683">
      <w:pPr>
        <w:pStyle w:val="85"/>
        <w:keepNext w:val="0"/>
        <w:keepLines w:val="0"/>
        <w:widowControl/>
        <w:suppressLineNumbers w:val="0"/>
      </w:pPr>
      <w:r>
        <w:t>✅ Agile frameworks</w:t>
      </w:r>
      <w:r>
        <w:br w:type="textWrapping"/>
      </w:r>
      <w:r>
        <w:t>✅ Advanced SQL</w:t>
      </w:r>
      <w:r>
        <w:br w:type="textWrapping"/>
      </w:r>
      <w:r>
        <w:t>✅ BI tools (Tableau, Power BI)</w:t>
      </w:r>
      <w:r>
        <w:br w:type="textWrapping"/>
      </w:r>
      <w:r>
        <w:t>✅ Domain-specific knowledge</w:t>
      </w:r>
      <w:r>
        <w:br w:type="textWrapping"/>
      </w:r>
      <w:r>
        <w:t>✅ Stakeholder management</w:t>
      </w:r>
    </w:p>
    <w:p w14:paraId="5D4E8B22">
      <w:pPr>
        <w:keepNext w:val="0"/>
        <w:keepLines w:val="0"/>
        <w:widowControl/>
        <w:suppressLineNumbers w:val="0"/>
      </w:pPr>
      <w:r>
        <w:pict>
          <v:rect id="_x0000_i111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3EFFCE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Suggested Learning Sequence (Quick View)</w:t>
      </w:r>
    </w:p>
    <w:p w14:paraId="199C1347">
      <w:pPr>
        <w:pStyle w:val="85"/>
        <w:keepNext w:val="0"/>
        <w:keepLines w:val="0"/>
        <w:widowControl/>
        <w:suppressLineNumbers w:val="0"/>
      </w:pPr>
      <w:r>
        <w:t xml:space="preserve">1️⃣ </w:t>
      </w:r>
      <w:r>
        <w:rPr>
          <w:rStyle w:val="92"/>
        </w:rPr>
        <w:t>Learn basics of Business Analysis + SDLC</w:t>
      </w:r>
      <w:r>
        <w:br w:type="textWrapping"/>
      </w:r>
      <w:r>
        <w:t xml:space="preserve">2️⃣ </w:t>
      </w:r>
      <w:r>
        <w:rPr>
          <w:rStyle w:val="92"/>
        </w:rPr>
        <w:t>Excel &amp; SQL (Intermediate)</w:t>
      </w:r>
      <w:r>
        <w:br w:type="textWrapping"/>
      </w:r>
      <w:r>
        <w:t xml:space="preserve">3️⃣ </w:t>
      </w:r>
      <w:r>
        <w:rPr>
          <w:rStyle w:val="92"/>
        </w:rPr>
        <w:t>Flowcharting &amp; documentation tools</w:t>
      </w:r>
      <w:r>
        <w:br w:type="textWrapping"/>
      </w:r>
      <w:r>
        <w:t xml:space="preserve">4️⃣ </w:t>
      </w:r>
      <w:r>
        <w:rPr>
          <w:rStyle w:val="92"/>
        </w:rPr>
        <w:t>Practice projects &amp; sample documentation</w:t>
      </w:r>
      <w:r>
        <w:br w:type="textWrapping"/>
      </w:r>
      <w:r>
        <w:t xml:space="preserve">5️⃣ </w:t>
      </w:r>
      <w:r>
        <w:rPr>
          <w:rStyle w:val="92"/>
        </w:rPr>
        <w:t>Certifications (ECBA or Scrum)</w:t>
      </w:r>
      <w:r>
        <w:br w:type="textWrapping"/>
      </w:r>
      <w:r>
        <w:t xml:space="preserve">6️⃣ </w:t>
      </w:r>
      <w:r>
        <w:rPr>
          <w:rStyle w:val="92"/>
        </w:rPr>
        <w:t>Internship or entry-level BA role</w:t>
      </w:r>
      <w:r>
        <w:br w:type="textWrapping"/>
      </w:r>
      <w:r>
        <w:t xml:space="preserve">7️⃣ </w:t>
      </w:r>
      <w:r>
        <w:rPr>
          <w:rStyle w:val="92"/>
        </w:rPr>
        <w:t>Specialize in a domain</w:t>
      </w:r>
      <w:r>
        <w:br w:type="textWrapping"/>
      </w:r>
      <w:r>
        <w:t xml:space="preserve">8️⃣ </w:t>
      </w:r>
      <w:r>
        <w:rPr>
          <w:rStyle w:val="92"/>
        </w:rPr>
        <w:t>Grow into Senior BA / Product Owner / Project Manager</w:t>
      </w:r>
    </w:p>
    <w:p w14:paraId="306BC889">
      <w:pPr>
        <w:keepNext w:val="0"/>
        <w:keepLines w:val="0"/>
        <w:widowControl/>
        <w:suppressLineNumbers w:val="0"/>
      </w:pPr>
      <w:r>
        <w:pict>
          <v:rect id="_x0000_i111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20A909">
      <w:pPr>
        <w:pStyle w:val="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92"/>
          <w:b/>
          <w:bCs/>
        </w:rPr>
        <w:t>Your First 90-Day Action Plan</w:t>
      </w:r>
    </w:p>
    <w:p w14:paraId="1EF5F0B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Month 1</w:t>
      </w:r>
    </w:p>
    <w:p w14:paraId="0A1A34C1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1440" w:hanging="360"/>
      </w:pPr>
    </w:p>
    <w:p w14:paraId="409A8B9C">
      <w:pPr>
        <w:pStyle w:val="85"/>
        <w:keepNext w:val="0"/>
        <w:keepLines w:val="0"/>
        <w:widowControl/>
        <w:suppressLineNumbers w:val="0"/>
        <w:ind w:left="720"/>
      </w:pPr>
      <w:r>
        <w:t>Complete a Business Analysis fundamentals course</w:t>
      </w:r>
    </w:p>
    <w:p w14:paraId="5FDE25AF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1440" w:hanging="360"/>
      </w:pPr>
    </w:p>
    <w:p w14:paraId="278E5958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1440" w:hanging="360"/>
      </w:pPr>
    </w:p>
    <w:p w14:paraId="1F14D929">
      <w:pPr>
        <w:pStyle w:val="85"/>
        <w:keepNext w:val="0"/>
        <w:keepLines w:val="0"/>
        <w:widowControl/>
        <w:suppressLineNumbers w:val="0"/>
        <w:ind w:left="720"/>
      </w:pPr>
      <w:r>
        <w:t>Master Excel basics + start SQL</w:t>
      </w:r>
    </w:p>
    <w:p w14:paraId="47C30807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1440" w:hanging="360"/>
      </w:pPr>
    </w:p>
    <w:p w14:paraId="337079C6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1440" w:hanging="360"/>
      </w:pPr>
    </w:p>
    <w:p w14:paraId="64C2F3B0">
      <w:pPr>
        <w:pStyle w:val="85"/>
        <w:keepNext w:val="0"/>
        <w:keepLines w:val="0"/>
        <w:widowControl/>
        <w:suppressLineNumbers w:val="0"/>
        <w:ind w:left="720"/>
      </w:pPr>
      <w:r>
        <w:t>Learn SDLC &amp; Agile concepts</w:t>
      </w:r>
    </w:p>
    <w:p w14:paraId="6E89D5FC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1440" w:hanging="360"/>
      </w:pPr>
    </w:p>
    <w:p w14:paraId="26F244A0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Month 2</w:t>
      </w:r>
    </w:p>
    <w:p w14:paraId="44E0693A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1440" w:hanging="360"/>
      </w:pPr>
    </w:p>
    <w:p w14:paraId="709B6B1D">
      <w:pPr>
        <w:pStyle w:val="85"/>
        <w:keepNext w:val="0"/>
        <w:keepLines w:val="0"/>
        <w:widowControl/>
        <w:suppressLineNumbers w:val="0"/>
        <w:ind w:left="720"/>
      </w:pPr>
      <w:r>
        <w:t>Build 2–3 practice projects (BRD, process flows, user stories)</w:t>
      </w:r>
    </w:p>
    <w:p w14:paraId="6B8A0572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1440" w:hanging="360"/>
      </w:pPr>
    </w:p>
    <w:p w14:paraId="1E0A52A7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1440" w:hanging="360"/>
      </w:pPr>
    </w:p>
    <w:p w14:paraId="01546B29">
      <w:pPr>
        <w:pStyle w:val="85"/>
        <w:keepNext w:val="0"/>
        <w:keepLines w:val="0"/>
        <w:widowControl/>
        <w:suppressLineNumbers w:val="0"/>
        <w:ind w:left="720"/>
      </w:pPr>
      <w:r>
        <w:t>Learn Jira and Confluence</w:t>
      </w:r>
    </w:p>
    <w:p w14:paraId="51407B89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1440" w:hanging="360"/>
      </w:pPr>
    </w:p>
    <w:p w14:paraId="183F1C30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1440" w:hanging="360"/>
      </w:pPr>
    </w:p>
    <w:p w14:paraId="3ACA7771">
      <w:pPr>
        <w:pStyle w:val="85"/>
        <w:keepNext w:val="0"/>
        <w:keepLines w:val="0"/>
        <w:widowControl/>
        <w:suppressLineNumbers w:val="0"/>
        <w:ind w:left="720"/>
      </w:pPr>
      <w:r>
        <w:t>Update resume and LinkedIn</w:t>
      </w:r>
    </w:p>
    <w:p w14:paraId="0B34480E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1440" w:hanging="360"/>
      </w:pPr>
    </w:p>
    <w:p w14:paraId="6832BC32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Month 3</w:t>
      </w:r>
    </w:p>
    <w:p w14:paraId="6A48BACF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1440" w:hanging="360"/>
      </w:pPr>
    </w:p>
    <w:p w14:paraId="1007B7C9">
      <w:pPr>
        <w:pStyle w:val="85"/>
        <w:keepNext w:val="0"/>
        <w:keepLines w:val="0"/>
        <w:widowControl/>
        <w:suppressLineNumbers w:val="0"/>
        <w:ind w:left="720"/>
      </w:pPr>
      <w:r>
        <w:t>Start applying for internships or entry-level roles</w:t>
      </w:r>
    </w:p>
    <w:p w14:paraId="1EB9FADE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1440" w:hanging="360"/>
      </w:pPr>
    </w:p>
    <w:p w14:paraId="2C5521E2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1440" w:hanging="360"/>
      </w:pPr>
    </w:p>
    <w:p w14:paraId="1D11110A">
      <w:pPr>
        <w:pStyle w:val="85"/>
        <w:keepNext w:val="0"/>
        <w:keepLines w:val="0"/>
        <w:widowControl/>
        <w:suppressLineNumbers w:val="0"/>
        <w:ind w:left="720"/>
      </w:pPr>
      <w:r>
        <w:t>Prepare for interviews</w:t>
      </w:r>
    </w:p>
    <w:p w14:paraId="42F8E603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1440" w:hanging="360"/>
      </w:pPr>
    </w:p>
    <w:p w14:paraId="088D49F3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1440" w:hanging="360"/>
      </w:pPr>
    </w:p>
    <w:p w14:paraId="3C1D0F05">
      <w:pPr>
        <w:pStyle w:val="85"/>
        <w:keepNext w:val="0"/>
        <w:keepLines w:val="0"/>
        <w:widowControl/>
        <w:suppressLineNumbers w:val="0"/>
        <w:ind w:left="720"/>
      </w:pPr>
      <w:r>
        <w:t>Consider ECBA registration</w:t>
      </w:r>
    </w:p>
    <w:p w14:paraId="26DEF1D9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1440" w:hanging="360"/>
      </w:pPr>
    </w:p>
    <w:p w14:paraId="52B74FDB">
      <w:pPr>
        <w:keepNext w:val="0"/>
        <w:keepLines w:val="0"/>
        <w:widowControl/>
        <w:suppressLineNumbers w:val="0"/>
      </w:pPr>
      <w:r>
        <w:pict>
          <v:rect id="_x0000_i111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168032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If you share your background (degree, current skills, target country), I’ll help you fine-tune this path and suggest resources.</w:t>
      </w:r>
      <w:r>
        <w:t xml:space="preserve"> Just let me know!</w:t>
      </w:r>
    </w:p>
    <w:p w14:paraId="0B14B2F1">
      <w:r>
        <w:br w:type="page"/>
      </w:r>
    </w:p>
    <w:p w14:paraId="18E8E3B4">
      <w:pPr>
        <w:pStyle w:val="85"/>
        <w:keepNext w:val="0"/>
        <w:keepLines w:val="0"/>
        <w:widowControl/>
        <w:suppressLineNumbers w:val="0"/>
      </w:pPr>
      <w:r>
        <w:t>That’s a great question—</w:t>
      </w:r>
      <w:r>
        <w:rPr>
          <w:rStyle w:val="92"/>
        </w:rPr>
        <w:t>Full Stack Data Analyst</w:t>
      </w:r>
      <w:r>
        <w:t xml:space="preserve"> is an ambitious goal because it means you handle the entire lifecycle of data:</w:t>
      </w:r>
      <w:r>
        <w:br w:type="textWrapping"/>
      </w:r>
      <w:r>
        <w:t xml:space="preserve">👉 </w:t>
      </w:r>
      <w:r>
        <w:rPr>
          <w:rStyle w:val="31"/>
        </w:rPr>
        <w:t>collecting</w:t>
      </w:r>
      <w:r>
        <w:t xml:space="preserve">, </w:t>
      </w:r>
      <w:r>
        <w:rPr>
          <w:rStyle w:val="31"/>
        </w:rPr>
        <w:t>cleaning</w:t>
      </w:r>
      <w:r>
        <w:t xml:space="preserve">, </w:t>
      </w:r>
      <w:r>
        <w:rPr>
          <w:rStyle w:val="31"/>
        </w:rPr>
        <w:t>analyzing</w:t>
      </w:r>
      <w:r>
        <w:t xml:space="preserve">, </w:t>
      </w:r>
      <w:r>
        <w:rPr>
          <w:rStyle w:val="31"/>
        </w:rPr>
        <w:t>visualizing</w:t>
      </w:r>
      <w:r>
        <w:t xml:space="preserve">, and often </w:t>
      </w:r>
      <w:r>
        <w:rPr>
          <w:rStyle w:val="31"/>
        </w:rPr>
        <w:t>deploying insights or apps</w:t>
      </w:r>
      <w:r>
        <w:t>.</w:t>
      </w:r>
    </w:p>
    <w:p w14:paraId="4E78D7C5">
      <w:pPr>
        <w:pStyle w:val="85"/>
        <w:keepNext w:val="0"/>
        <w:keepLines w:val="0"/>
        <w:widowControl/>
        <w:suppressLineNumbers w:val="0"/>
      </w:pPr>
      <w:r>
        <w:t xml:space="preserve">If you already have </w:t>
      </w:r>
      <w:r>
        <w:rPr>
          <w:rStyle w:val="92"/>
        </w:rPr>
        <w:t>Python</w:t>
      </w:r>
      <w:r>
        <w:t xml:space="preserve">, </w:t>
      </w:r>
      <w:r>
        <w:rPr>
          <w:rStyle w:val="92"/>
        </w:rPr>
        <w:t>SQL</w:t>
      </w:r>
      <w:r>
        <w:t xml:space="preserve">, and </w:t>
      </w:r>
      <w:r>
        <w:rPr>
          <w:rStyle w:val="92"/>
        </w:rPr>
        <w:t>Visualization tools</w:t>
      </w:r>
      <w:r>
        <w:t xml:space="preserve"> (e.g., Power BI, Tableau), here are the </w:t>
      </w:r>
      <w:r>
        <w:rPr>
          <w:rStyle w:val="92"/>
        </w:rPr>
        <w:t>additional skills</w:t>
      </w:r>
      <w:r>
        <w:t xml:space="preserve"> you should build to truly work independently without relying on others:</w:t>
      </w:r>
    </w:p>
    <w:p w14:paraId="4CCDF7C9">
      <w:pPr>
        <w:keepNext w:val="0"/>
        <w:keepLines w:val="0"/>
        <w:widowControl/>
        <w:suppressLineNumbers w:val="0"/>
      </w:pPr>
      <w:r>
        <w:pict>
          <v:rect id="_x0000_i111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243582">
      <w:pPr>
        <w:pStyle w:val="3"/>
        <w:keepNext w:val="0"/>
        <w:keepLines w:val="0"/>
        <w:widowControl/>
        <w:suppressLineNumbers w:val="0"/>
      </w:pPr>
      <w:r>
        <w:t>🎯 1️⃣ Data Collection &amp; Automation</w:t>
      </w:r>
    </w:p>
    <w:p w14:paraId="0225B264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Web Scraping &amp; APIs</w:t>
      </w:r>
    </w:p>
    <w:p w14:paraId="4E7E53D8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1440" w:hanging="360"/>
      </w:pPr>
    </w:p>
    <w:p w14:paraId="7C231E32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Tools:</w:t>
      </w:r>
      <w:r>
        <w:t xml:space="preserve"> </w:t>
      </w:r>
      <w:r>
        <w:rPr>
          <w:rStyle w:val="44"/>
        </w:rPr>
        <w:t>BeautifulSoup</w:t>
      </w:r>
      <w:r>
        <w:t xml:space="preserve">, </w:t>
      </w:r>
      <w:r>
        <w:rPr>
          <w:rStyle w:val="44"/>
        </w:rPr>
        <w:t>Selenium</w:t>
      </w:r>
      <w:r>
        <w:t xml:space="preserve">, </w:t>
      </w:r>
      <w:r>
        <w:rPr>
          <w:rStyle w:val="44"/>
        </w:rPr>
        <w:t>Scrapy</w:t>
      </w:r>
      <w:r>
        <w:t xml:space="preserve">, </w:t>
      </w:r>
      <w:r>
        <w:rPr>
          <w:rStyle w:val="44"/>
        </w:rPr>
        <w:t>Requests</w:t>
      </w:r>
    </w:p>
    <w:p w14:paraId="358F5D94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1440" w:hanging="360"/>
      </w:pPr>
    </w:p>
    <w:p w14:paraId="56B1E002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1440" w:hanging="360"/>
      </w:pPr>
    </w:p>
    <w:p w14:paraId="490F352F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Use case:</w:t>
      </w:r>
      <w:r>
        <w:t xml:space="preserve"> Automate gathering data from websites or APIs.</w:t>
      </w:r>
    </w:p>
    <w:p w14:paraId="05C2E53A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1440" w:hanging="360"/>
      </w:pPr>
    </w:p>
    <w:p w14:paraId="7CA3D6B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ETL / Data Pipeline Orchestration</w:t>
      </w:r>
    </w:p>
    <w:p w14:paraId="2250ED83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1440" w:hanging="360"/>
      </w:pPr>
    </w:p>
    <w:p w14:paraId="0FD7DBC6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Tools:</w:t>
      </w:r>
      <w:r>
        <w:t xml:space="preserve"> </w:t>
      </w:r>
      <w:r>
        <w:rPr>
          <w:rStyle w:val="44"/>
        </w:rPr>
        <w:t>Apache Airflow</w:t>
      </w:r>
      <w:r>
        <w:t xml:space="preserve">, </w:t>
      </w:r>
      <w:r>
        <w:rPr>
          <w:rStyle w:val="44"/>
        </w:rPr>
        <w:t>Prefect</w:t>
      </w:r>
      <w:r>
        <w:t xml:space="preserve">, </w:t>
      </w:r>
      <w:r>
        <w:rPr>
          <w:rStyle w:val="44"/>
        </w:rPr>
        <w:t>Luigi</w:t>
      </w:r>
    </w:p>
    <w:p w14:paraId="5B7F3E78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1440" w:hanging="360"/>
      </w:pPr>
    </w:p>
    <w:p w14:paraId="63B6E555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1440" w:hanging="360"/>
      </w:pPr>
    </w:p>
    <w:p w14:paraId="34A9F660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Use case:</w:t>
      </w:r>
      <w:r>
        <w:t xml:space="preserve"> Automate data extraction, transformation, and loading on schedule.</w:t>
      </w:r>
    </w:p>
    <w:p w14:paraId="46008840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1440" w:hanging="360"/>
      </w:pPr>
    </w:p>
    <w:p w14:paraId="78E65853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Cloud Data Storage</w:t>
      </w:r>
    </w:p>
    <w:p w14:paraId="299CFB66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1440" w:hanging="360"/>
      </w:pPr>
    </w:p>
    <w:p w14:paraId="48EC06F5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Platforms:</w:t>
      </w:r>
      <w:r>
        <w:t xml:space="preserve"> AWS S3, Azure Blob, Google Cloud Storage</w:t>
      </w:r>
    </w:p>
    <w:p w14:paraId="57E71006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1440" w:hanging="360"/>
      </w:pPr>
    </w:p>
    <w:p w14:paraId="235BB335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1440" w:hanging="360"/>
      </w:pPr>
    </w:p>
    <w:p w14:paraId="2AA6E7F9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Use case:</w:t>
      </w:r>
      <w:r>
        <w:t xml:space="preserve"> Store large datasets you collect.</w:t>
      </w:r>
    </w:p>
    <w:p w14:paraId="2A0C7910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1440" w:hanging="360"/>
      </w:pPr>
    </w:p>
    <w:p w14:paraId="1BEB48CB">
      <w:pPr>
        <w:keepNext w:val="0"/>
        <w:keepLines w:val="0"/>
        <w:widowControl/>
        <w:suppressLineNumbers w:val="0"/>
      </w:pPr>
      <w:r>
        <w:pict>
          <v:rect id="_x0000_i111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424C6F">
      <w:pPr>
        <w:pStyle w:val="3"/>
        <w:keepNext w:val="0"/>
        <w:keepLines w:val="0"/>
        <w:widowControl/>
        <w:suppressLineNumbers w:val="0"/>
      </w:pPr>
      <w:r>
        <w:t>🎯 2️⃣ Data Engineering (Preprocessing &amp; Storage)</w:t>
      </w:r>
    </w:p>
    <w:p w14:paraId="63127C10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 Cleaning &amp; Transformation at Scale</w:t>
      </w:r>
    </w:p>
    <w:p w14:paraId="07C1F94B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1440" w:hanging="360"/>
      </w:pPr>
    </w:p>
    <w:p w14:paraId="11DE657C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Tool:</w:t>
      </w:r>
      <w:r>
        <w:t xml:space="preserve"> </w:t>
      </w:r>
      <w:r>
        <w:rPr>
          <w:rStyle w:val="44"/>
        </w:rPr>
        <w:t>Pandas</w:t>
      </w:r>
      <w:r>
        <w:t xml:space="preserve"> is great for small datasets.</w:t>
      </w:r>
    </w:p>
    <w:p w14:paraId="71E579E4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1440" w:hanging="360"/>
      </w:pPr>
    </w:p>
    <w:p w14:paraId="1076CF6A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1440" w:hanging="360"/>
      </w:pPr>
    </w:p>
    <w:p w14:paraId="639B2349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Learn also:</w:t>
      </w:r>
      <w:r>
        <w:t xml:space="preserve"> </w:t>
      </w:r>
      <w:r>
        <w:rPr>
          <w:rStyle w:val="44"/>
        </w:rPr>
        <w:t>PySpark</w:t>
      </w:r>
      <w:r>
        <w:t xml:space="preserve"> or </w:t>
      </w:r>
      <w:r>
        <w:rPr>
          <w:rStyle w:val="44"/>
        </w:rPr>
        <w:t>Dask</w:t>
      </w:r>
      <w:r>
        <w:t xml:space="preserve"> for big data processing.</w:t>
      </w:r>
    </w:p>
    <w:p w14:paraId="51A92B08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1440" w:hanging="360"/>
      </w:pPr>
    </w:p>
    <w:p w14:paraId="55DE8D24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Database Design</w:t>
      </w:r>
    </w:p>
    <w:p w14:paraId="662388A6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1440" w:hanging="360"/>
      </w:pPr>
    </w:p>
    <w:p w14:paraId="0E37346E">
      <w:pPr>
        <w:pStyle w:val="85"/>
        <w:keepNext w:val="0"/>
        <w:keepLines w:val="0"/>
        <w:widowControl/>
        <w:suppressLineNumbers w:val="0"/>
        <w:ind w:left="720"/>
      </w:pPr>
      <w:r>
        <w:t>How to design normalized relational schemas.</w:t>
      </w:r>
    </w:p>
    <w:p w14:paraId="0F8EC95B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1440" w:hanging="360"/>
      </w:pPr>
    </w:p>
    <w:p w14:paraId="542459DC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1440" w:hanging="360"/>
      </w:pPr>
    </w:p>
    <w:p w14:paraId="6983A0DF">
      <w:pPr>
        <w:pStyle w:val="85"/>
        <w:keepNext w:val="0"/>
        <w:keepLines w:val="0"/>
        <w:widowControl/>
        <w:suppressLineNumbers w:val="0"/>
        <w:ind w:left="720"/>
      </w:pPr>
      <w:r>
        <w:t xml:space="preserve">Basics of </w:t>
      </w:r>
      <w:r>
        <w:rPr>
          <w:rStyle w:val="92"/>
        </w:rPr>
        <w:t>NoSQL</w:t>
      </w:r>
      <w:r>
        <w:t xml:space="preserve"> (MongoDB) for unstructured data.</w:t>
      </w:r>
    </w:p>
    <w:p w14:paraId="5056F1B3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1440" w:hanging="360"/>
      </w:pPr>
    </w:p>
    <w:p w14:paraId="4391B38A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Data Modeling</w:t>
      </w:r>
    </w:p>
    <w:p w14:paraId="1D5C83CA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234D12D4">
      <w:pPr>
        <w:pStyle w:val="85"/>
        <w:keepNext w:val="0"/>
        <w:keepLines w:val="0"/>
        <w:widowControl/>
        <w:suppressLineNumbers w:val="0"/>
        <w:ind w:left="720"/>
      </w:pPr>
      <w:r>
        <w:t>How to build star/snowflake schemas for analytics.</w:t>
      </w:r>
    </w:p>
    <w:p w14:paraId="3B9B9638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1440" w:hanging="360"/>
      </w:pPr>
    </w:p>
    <w:p w14:paraId="77132076">
      <w:pPr>
        <w:keepNext w:val="0"/>
        <w:keepLines w:val="0"/>
        <w:widowControl/>
        <w:suppressLineNumbers w:val="0"/>
      </w:pPr>
      <w:r>
        <w:pict>
          <v:rect id="_x0000_i111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100A82">
      <w:pPr>
        <w:pStyle w:val="3"/>
        <w:keepNext w:val="0"/>
        <w:keepLines w:val="0"/>
        <w:widowControl/>
        <w:suppressLineNumbers w:val="0"/>
      </w:pPr>
      <w:r>
        <w:t>🎯 3️⃣ Statistical Analysis &amp; Advanced Analytics</w:t>
      </w:r>
    </w:p>
    <w:p w14:paraId="0A8D09E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Statistics &amp; Experimental Design</w:t>
      </w:r>
    </w:p>
    <w:p w14:paraId="2B034751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1440" w:hanging="360"/>
      </w:pPr>
    </w:p>
    <w:p w14:paraId="6C2EF861">
      <w:pPr>
        <w:pStyle w:val="85"/>
        <w:keepNext w:val="0"/>
        <w:keepLines w:val="0"/>
        <w:widowControl/>
        <w:suppressLineNumbers w:val="0"/>
        <w:ind w:left="720"/>
      </w:pPr>
      <w:r>
        <w:t>Hypothesis testing, A/B testing, confidence intervals.</w:t>
      </w:r>
    </w:p>
    <w:p w14:paraId="0B44094E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1440" w:hanging="360"/>
      </w:pPr>
    </w:p>
    <w:p w14:paraId="3C16262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Time Series Analysis</w:t>
      </w:r>
    </w:p>
    <w:p w14:paraId="260FFDF9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1440" w:hanging="360"/>
      </w:pPr>
    </w:p>
    <w:p w14:paraId="11EFC7F7">
      <w:pPr>
        <w:pStyle w:val="85"/>
        <w:keepNext w:val="0"/>
        <w:keepLines w:val="0"/>
        <w:widowControl/>
        <w:suppressLineNumbers w:val="0"/>
        <w:ind w:left="720"/>
      </w:pPr>
      <w:r>
        <w:t>Forecasting models (ARIMA, Prophet).</w:t>
      </w:r>
    </w:p>
    <w:p w14:paraId="0237EC5B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1440" w:hanging="360"/>
      </w:pPr>
    </w:p>
    <w:p w14:paraId="4C7EA62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Text Analytics (Optional but valuable)</w:t>
      </w:r>
    </w:p>
    <w:p w14:paraId="7CDED7EF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6A179C9F">
      <w:pPr>
        <w:pStyle w:val="85"/>
        <w:keepNext w:val="0"/>
        <w:keepLines w:val="0"/>
        <w:widowControl/>
        <w:suppressLineNumbers w:val="0"/>
        <w:ind w:left="720"/>
      </w:pPr>
      <w:r>
        <w:t>Basics of NLP if you deal with textual data.</w:t>
      </w:r>
    </w:p>
    <w:p w14:paraId="3569E66A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1440" w:hanging="360"/>
      </w:pPr>
    </w:p>
    <w:p w14:paraId="6C07D159">
      <w:pPr>
        <w:keepNext w:val="0"/>
        <w:keepLines w:val="0"/>
        <w:widowControl/>
        <w:suppressLineNumbers w:val="0"/>
      </w:pPr>
      <w:r>
        <w:pict>
          <v:rect id="_x0000_i112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65EB93">
      <w:pPr>
        <w:pStyle w:val="3"/>
        <w:keepNext w:val="0"/>
        <w:keepLines w:val="0"/>
        <w:widowControl/>
        <w:suppressLineNumbers w:val="0"/>
      </w:pPr>
      <w:r>
        <w:t>🎯 4️⃣ Machine Learning &amp; Predictive Modeling</w:t>
      </w:r>
    </w:p>
    <w:p w14:paraId="6B4A7F1D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Machine Learning</w:t>
      </w:r>
    </w:p>
    <w:p w14:paraId="69D1858E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1440" w:hanging="360"/>
      </w:pPr>
    </w:p>
    <w:p w14:paraId="56457A72">
      <w:pPr>
        <w:pStyle w:val="85"/>
        <w:keepNext w:val="0"/>
        <w:keepLines w:val="0"/>
        <w:widowControl/>
        <w:suppressLineNumbers w:val="0"/>
        <w:ind w:left="720"/>
      </w:pPr>
      <w:r>
        <w:t>Scikit-learn pipelines</w:t>
      </w:r>
    </w:p>
    <w:p w14:paraId="4FA60AC6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1440" w:hanging="360"/>
      </w:pPr>
    </w:p>
    <w:p w14:paraId="2EB3F75E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1440" w:hanging="360"/>
      </w:pPr>
    </w:p>
    <w:p w14:paraId="0F9BC27F">
      <w:pPr>
        <w:pStyle w:val="85"/>
        <w:keepNext w:val="0"/>
        <w:keepLines w:val="0"/>
        <w:widowControl/>
        <w:suppressLineNumbers w:val="0"/>
        <w:ind w:left="720"/>
      </w:pPr>
      <w:r>
        <w:t>Regression, classification, clustering.</w:t>
      </w:r>
    </w:p>
    <w:p w14:paraId="0C0E6C07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1440" w:hanging="360"/>
      </w:pPr>
    </w:p>
    <w:p w14:paraId="6AB8886B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1440" w:hanging="360"/>
      </w:pPr>
    </w:p>
    <w:p w14:paraId="54BDF8AC">
      <w:pPr>
        <w:pStyle w:val="85"/>
        <w:keepNext w:val="0"/>
        <w:keepLines w:val="0"/>
        <w:widowControl/>
        <w:suppressLineNumbers w:val="0"/>
        <w:ind w:left="720"/>
      </w:pPr>
      <w:r>
        <w:t>Model evaluation.</w:t>
      </w:r>
    </w:p>
    <w:p w14:paraId="15F1290D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1440" w:hanging="360"/>
      </w:pPr>
    </w:p>
    <w:p w14:paraId="7DC79225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Deployment of Models</w:t>
      </w:r>
    </w:p>
    <w:p w14:paraId="3C5A3277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1440" w:hanging="360"/>
      </w:pPr>
    </w:p>
    <w:p w14:paraId="44B1DD07">
      <w:pPr>
        <w:pStyle w:val="85"/>
        <w:keepNext w:val="0"/>
        <w:keepLines w:val="0"/>
        <w:widowControl/>
        <w:suppressLineNumbers w:val="0"/>
        <w:ind w:left="720"/>
      </w:pPr>
      <w:r>
        <w:t xml:space="preserve">Using </w:t>
      </w:r>
      <w:r>
        <w:rPr>
          <w:rStyle w:val="44"/>
        </w:rPr>
        <w:t>Flask</w:t>
      </w:r>
      <w:r>
        <w:t xml:space="preserve"> / </w:t>
      </w:r>
      <w:r>
        <w:rPr>
          <w:rStyle w:val="44"/>
        </w:rPr>
        <w:t>FastAPI</w:t>
      </w:r>
      <w:r>
        <w:t xml:space="preserve"> to build REST APIs.</w:t>
      </w:r>
    </w:p>
    <w:p w14:paraId="580EE806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1440" w:hanging="360"/>
      </w:pPr>
    </w:p>
    <w:p w14:paraId="218FD11F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1440" w:hanging="360"/>
      </w:pPr>
    </w:p>
    <w:p w14:paraId="331044C5">
      <w:pPr>
        <w:pStyle w:val="85"/>
        <w:keepNext w:val="0"/>
        <w:keepLines w:val="0"/>
        <w:widowControl/>
        <w:suppressLineNumbers w:val="0"/>
        <w:ind w:left="720"/>
      </w:pPr>
      <w:r>
        <w:t>Optional: MLOps basics.</w:t>
      </w:r>
    </w:p>
    <w:p w14:paraId="54DB4B04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1440" w:hanging="360"/>
      </w:pPr>
    </w:p>
    <w:p w14:paraId="2DE1B1BE">
      <w:pPr>
        <w:keepNext w:val="0"/>
        <w:keepLines w:val="0"/>
        <w:widowControl/>
        <w:suppressLineNumbers w:val="0"/>
      </w:pPr>
      <w:r>
        <w:pict>
          <v:rect id="_x0000_i112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4194B9">
      <w:pPr>
        <w:pStyle w:val="3"/>
        <w:keepNext w:val="0"/>
        <w:keepLines w:val="0"/>
        <w:widowControl/>
        <w:suppressLineNumbers w:val="0"/>
      </w:pPr>
      <w:r>
        <w:t>🎯 5️⃣ Reporting &amp; App Development</w:t>
      </w:r>
    </w:p>
    <w:p w14:paraId="7596EB2C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Interactive Dashboards / Web Apps</w:t>
      </w:r>
    </w:p>
    <w:p w14:paraId="2641604A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1440" w:hanging="360"/>
      </w:pPr>
    </w:p>
    <w:p w14:paraId="6E0CE38E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Streamlit</w:t>
      </w:r>
      <w:r>
        <w:t xml:space="preserve"> or </w:t>
      </w:r>
      <w:r>
        <w:rPr>
          <w:rStyle w:val="92"/>
        </w:rPr>
        <w:t>Dash</w:t>
      </w:r>
      <w:r>
        <w:t xml:space="preserve"> for custom dashboards.</w:t>
      </w:r>
    </w:p>
    <w:p w14:paraId="7FE3B244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1440" w:hanging="360"/>
      </w:pPr>
    </w:p>
    <w:p w14:paraId="5ED24FFF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1440" w:hanging="360"/>
      </w:pPr>
    </w:p>
    <w:p w14:paraId="3BB4DEFA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Flask</w:t>
      </w:r>
      <w:r>
        <w:t xml:space="preserve"> for lightweight web apps.</w:t>
      </w:r>
    </w:p>
    <w:p w14:paraId="7AB52D54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1440" w:hanging="360"/>
      </w:pPr>
    </w:p>
    <w:p w14:paraId="280966AC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Front-End Basics</w:t>
      </w:r>
    </w:p>
    <w:p w14:paraId="57460945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1440" w:hanging="360"/>
      </w:pPr>
    </w:p>
    <w:p w14:paraId="5968A607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HTML</w:t>
      </w:r>
      <w:r>
        <w:t xml:space="preserve">, </w:t>
      </w:r>
      <w:r>
        <w:rPr>
          <w:rStyle w:val="92"/>
        </w:rPr>
        <w:t>CSS</w:t>
      </w:r>
      <w:r>
        <w:t xml:space="preserve">, </w:t>
      </w:r>
      <w:r>
        <w:rPr>
          <w:rStyle w:val="92"/>
        </w:rPr>
        <w:t>JavaScript (optional but helpful)</w:t>
      </w:r>
    </w:p>
    <w:p w14:paraId="48089523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1440" w:hanging="360"/>
      </w:pPr>
    </w:p>
    <w:p w14:paraId="1F8F227F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1440" w:hanging="360"/>
      </w:pPr>
    </w:p>
    <w:p w14:paraId="3AB1281F">
      <w:pPr>
        <w:pStyle w:val="85"/>
        <w:keepNext w:val="0"/>
        <w:keepLines w:val="0"/>
        <w:widowControl/>
        <w:suppressLineNumbers w:val="0"/>
        <w:ind w:left="720"/>
      </w:pPr>
      <w:r>
        <w:t>Lets you customize dashboards or client reports.</w:t>
      </w:r>
    </w:p>
    <w:p w14:paraId="10C604FD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1440" w:hanging="360"/>
      </w:pPr>
    </w:p>
    <w:p w14:paraId="30D9152A">
      <w:pPr>
        <w:keepNext w:val="0"/>
        <w:keepLines w:val="0"/>
        <w:widowControl/>
        <w:suppressLineNumbers w:val="0"/>
      </w:pPr>
      <w:r>
        <w:pict>
          <v:rect id="_x0000_i112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2EF3AD">
      <w:pPr>
        <w:pStyle w:val="3"/>
        <w:keepNext w:val="0"/>
        <w:keepLines w:val="0"/>
        <w:widowControl/>
        <w:suppressLineNumbers w:val="0"/>
      </w:pPr>
      <w:r>
        <w:t>🎯 6️⃣ Cloud &amp; DevOps (For Independent Delivery)</w:t>
      </w:r>
    </w:p>
    <w:p w14:paraId="1C5EFA3C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Cloud Platforms</w:t>
      </w:r>
    </w:p>
    <w:p w14:paraId="1644E3B2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1440" w:hanging="360"/>
      </w:pPr>
    </w:p>
    <w:p w14:paraId="0058EBF8">
      <w:pPr>
        <w:pStyle w:val="85"/>
        <w:keepNext w:val="0"/>
        <w:keepLines w:val="0"/>
        <w:widowControl/>
        <w:suppressLineNumbers w:val="0"/>
        <w:ind w:left="720"/>
      </w:pPr>
      <w:r>
        <w:t>AWS / Azure / GCP basics.</w:t>
      </w:r>
    </w:p>
    <w:p w14:paraId="015106FC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1440" w:hanging="360"/>
      </w:pPr>
    </w:p>
    <w:p w14:paraId="757C76FC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1440" w:hanging="360"/>
      </w:pPr>
    </w:p>
    <w:p w14:paraId="68BBDD54">
      <w:pPr>
        <w:pStyle w:val="85"/>
        <w:keepNext w:val="0"/>
        <w:keepLines w:val="0"/>
        <w:widowControl/>
        <w:suppressLineNumbers w:val="0"/>
        <w:ind w:left="720"/>
      </w:pPr>
      <w:r>
        <w:t>Deploy apps or dashboards in the cloud.</w:t>
      </w:r>
    </w:p>
    <w:p w14:paraId="5973EE8B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1440" w:hanging="360"/>
      </w:pPr>
    </w:p>
    <w:p w14:paraId="5711697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Version Control</w:t>
      </w:r>
    </w:p>
    <w:p w14:paraId="534FC003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1440" w:hanging="360"/>
      </w:pPr>
    </w:p>
    <w:p w14:paraId="11499BB6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Git &amp; GitHub/GitLab</w:t>
      </w:r>
      <w:r>
        <w:t xml:space="preserve"> for managing code.</w:t>
      </w:r>
    </w:p>
    <w:p w14:paraId="45EE3CDB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1440" w:hanging="360"/>
      </w:pPr>
    </w:p>
    <w:p w14:paraId="0EE00867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Containerization</w:t>
      </w:r>
    </w:p>
    <w:p w14:paraId="1E2FFA42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1440" w:hanging="360"/>
      </w:pPr>
    </w:p>
    <w:p w14:paraId="19F6E638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Docker</w:t>
      </w:r>
      <w:r>
        <w:t xml:space="preserve"> for packaging applications.</w:t>
      </w:r>
    </w:p>
    <w:p w14:paraId="686C4326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1440" w:hanging="360"/>
      </w:pPr>
    </w:p>
    <w:p w14:paraId="367EC9D1">
      <w:pPr>
        <w:keepNext w:val="0"/>
        <w:keepLines w:val="0"/>
        <w:widowControl/>
        <w:suppressLineNumbers w:val="0"/>
      </w:pPr>
      <w:r>
        <w:pict>
          <v:rect id="_x0000_i112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C61EAC">
      <w:pPr>
        <w:pStyle w:val="3"/>
        <w:keepNext w:val="0"/>
        <w:keepLines w:val="0"/>
        <w:widowControl/>
        <w:suppressLineNumbers w:val="0"/>
      </w:pPr>
      <w:r>
        <w:t>🎯 7️⃣ Business &amp; Communication Skills</w:t>
      </w:r>
    </w:p>
    <w:p w14:paraId="01C7B13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Domain Knowledge</w:t>
      </w:r>
    </w:p>
    <w:p w14:paraId="50CA6A81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1440" w:hanging="360"/>
      </w:pPr>
    </w:p>
    <w:p w14:paraId="2E335E20">
      <w:pPr>
        <w:pStyle w:val="85"/>
        <w:keepNext w:val="0"/>
        <w:keepLines w:val="0"/>
        <w:widowControl/>
        <w:suppressLineNumbers w:val="0"/>
        <w:ind w:left="720"/>
      </w:pPr>
      <w:r>
        <w:t>You should understand your client’s industry to ask the right questions.</w:t>
      </w:r>
    </w:p>
    <w:p w14:paraId="4FA15624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1440" w:hanging="360"/>
      </w:pPr>
    </w:p>
    <w:p w14:paraId="0AEE2E39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Storytelling &amp; Presentation</w:t>
      </w:r>
    </w:p>
    <w:p w14:paraId="5657C517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1440" w:hanging="360"/>
      </w:pPr>
    </w:p>
    <w:p w14:paraId="4F34447F">
      <w:pPr>
        <w:pStyle w:val="85"/>
        <w:keepNext w:val="0"/>
        <w:keepLines w:val="0"/>
        <w:widowControl/>
        <w:suppressLineNumbers w:val="0"/>
        <w:ind w:left="720"/>
      </w:pPr>
      <w:r>
        <w:t>Summarize results in clear, persuasive language.</w:t>
      </w:r>
    </w:p>
    <w:p w14:paraId="21A004C3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1440" w:hanging="360"/>
      </w:pPr>
    </w:p>
    <w:p w14:paraId="58FF07DE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1440" w:hanging="360"/>
      </w:pPr>
    </w:p>
    <w:p w14:paraId="15FABA5D">
      <w:pPr>
        <w:pStyle w:val="85"/>
        <w:keepNext w:val="0"/>
        <w:keepLines w:val="0"/>
        <w:widowControl/>
        <w:suppressLineNumbers w:val="0"/>
        <w:ind w:left="720"/>
      </w:pPr>
      <w:r>
        <w:t>Build clear narratives around data.</w:t>
      </w:r>
    </w:p>
    <w:p w14:paraId="21102A6C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1440" w:hanging="360"/>
      </w:pPr>
    </w:p>
    <w:p w14:paraId="47230871">
      <w:pPr>
        <w:pStyle w:val="85"/>
        <w:keepNext w:val="0"/>
        <w:keepLines w:val="0"/>
        <w:widowControl/>
        <w:suppressLineNumbers w:val="0"/>
      </w:pPr>
      <w:r>
        <w:t xml:space="preserve">✅ </w:t>
      </w:r>
      <w:r>
        <w:rPr>
          <w:rStyle w:val="92"/>
        </w:rPr>
        <w:t>Client Management &amp; Scoping</w:t>
      </w:r>
    </w:p>
    <w:p w14:paraId="0846DE4B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1440" w:hanging="360"/>
      </w:pPr>
    </w:p>
    <w:p w14:paraId="06238F82">
      <w:pPr>
        <w:pStyle w:val="85"/>
        <w:keepNext w:val="0"/>
        <w:keepLines w:val="0"/>
        <w:widowControl/>
        <w:suppressLineNumbers w:val="0"/>
        <w:ind w:left="720"/>
      </w:pPr>
      <w:r>
        <w:t>Define clear project scope, deliverables, timelines.</w:t>
      </w:r>
    </w:p>
    <w:p w14:paraId="7B912918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1440" w:hanging="360"/>
      </w:pPr>
    </w:p>
    <w:p w14:paraId="59D543E7">
      <w:pPr>
        <w:keepNext w:val="0"/>
        <w:keepLines w:val="0"/>
        <w:widowControl/>
        <w:suppressLineNumbers w:val="0"/>
      </w:pPr>
      <w:r>
        <w:pict>
          <v:rect id="_x0000_i112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9772A3">
      <w:pPr>
        <w:pStyle w:val="3"/>
        <w:keepNext w:val="0"/>
        <w:keepLines w:val="0"/>
        <w:widowControl/>
        <w:suppressLineNumbers w:val="0"/>
      </w:pPr>
      <w:r>
        <w:t xml:space="preserve">🔑 </w:t>
      </w:r>
      <w:r>
        <w:rPr>
          <w:rStyle w:val="92"/>
          <w:b/>
          <w:bCs/>
        </w:rPr>
        <w:t>Summary Cheat Sheet</w:t>
      </w:r>
    </w:p>
    <w:p w14:paraId="7A092673">
      <w:pPr>
        <w:pStyle w:val="85"/>
        <w:keepNext w:val="0"/>
        <w:keepLines w:val="0"/>
        <w:widowControl/>
        <w:suppressLineNumbers w:val="0"/>
      </w:pPr>
      <w:r>
        <w:t xml:space="preserve">Here’s a </w:t>
      </w:r>
      <w:r>
        <w:rPr>
          <w:rStyle w:val="31"/>
        </w:rPr>
        <w:t>Full Stack Data Analyst Skills Stack</w:t>
      </w:r>
      <w:r>
        <w:t xml:space="preserve"> checklist:</w:t>
      </w:r>
      <w:r>
        <w:br w:type="textWrapping"/>
      </w:r>
      <w:r>
        <w:t xml:space="preserve">✅ </w:t>
      </w:r>
      <w:r>
        <w:rPr>
          <w:rStyle w:val="92"/>
        </w:rPr>
        <w:t>Python</w:t>
      </w:r>
      <w:r>
        <w:t xml:space="preserve"> (Analysis, ML, Automation)</w:t>
      </w:r>
      <w:r>
        <w:br w:type="textWrapping"/>
      </w:r>
      <w:r>
        <w:t xml:space="preserve">✅ </w:t>
      </w:r>
      <w:r>
        <w:rPr>
          <w:rStyle w:val="92"/>
        </w:rPr>
        <w:t>SQL</w:t>
      </w:r>
      <w:r>
        <w:t xml:space="preserve"> (Data Retrieval)</w:t>
      </w:r>
      <w:r>
        <w:br w:type="textWrapping"/>
      </w:r>
      <w:r>
        <w:t xml:space="preserve">✅ </w:t>
      </w:r>
      <w:r>
        <w:rPr>
          <w:rStyle w:val="92"/>
        </w:rPr>
        <w:t>Visualization Tools</w:t>
      </w:r>
      <w:r>
        <w:t xml:space="preserve"> (Power BI, Tableau, Matplotlib, Seaborn)</w:t>
      </w:r>
      <w:r>
        <w:br w:type="textWrapping"/>
      </w:r>
      <w:r>
        <w:t xml:space="preserve">✅ </w:t>
      </w:r>
      <w:r>
        <w:rPr>
          <w:rStyle w:val="92"/>
        </w:rPr>
        <w:t>Web Scraping / APIs</w:t>
      </w:r>
      <w:r>
        <w:br w:type="textWrapping"/>
      </w:r>
      <w:r>
        <w:t xml:space="preserve">✅ </w:t>
      </w:r>
      <w:r>
        <w:rPr>
          <w:rStyle w:val="92"/>
        </w:rPr>
        <w:t>ETL Pipelines (Airflow/Prefect)</w:t>
      </w:r>
      <w:r>
        <w:br w:type="textWrapping"/>
      </w:r>
      <w:r>
        <w:t xml:space="preserve">✅ </w:t>
      </w:r>
      <w:r>
        <w:rPr>
          <w:rStyle w:val="92"/>
        </w:rPr>
        <w:t>Big Data Tools (PySpark/Dask)</w:t>
      </w:r>
      <w:r>
        <w:br w:type="textWrapping"/>
      </w:r>
      <w:r>
        <w:t xml:space="preserve">✅ </w:t>
      </w:r>
      <w:r>
        <w:rPr>
          <w:rStyle w:val="92"/>
        </w:rPr>
        <w:t>Data Modeling &amp; Database Design</w:t>
      </w:r>
      <w:r>
        <w:br w:type="textWrapping"/>
      </w:r>
      <w:r>
        <w:t xml:space="preserve">✅ </w:t>
      </w:r>
      <w:r>
        <w:rPr>
          <w:rStyle w:val="92"/>
        </w:rPr>
        <w:t>Machine Learning</w:t>
      </w:r>
      <w:r>
        <w:br w:type="textWrapping"/>
      </w:r>
      <w:r>
        <w:t xml:space="preserve">✅ </w:t>
      </w:r>
      <w:r>
        <w:rPr>
          <w:rStyle w:val="92"/>
        </w:rPr>
        <w:t>Deployment (Flask/FastAPI/Streamlit)</w:t>
      </w:r>
      <w:r>
        <w:br w:type="textWrapping"/>
      </w:r>
      <w:r>
        <w:t xml:space="preserve">✅ </w:t>
      </w:r>
      <w:r>
        <w:rPr>
          <w:rStyle w:val="92"/>
        </w:rPr>
        <w:t>Cloud Platforms (AWS/GCP/Azure basics)</w:t>
      </w:r>
      <w:r>
        <w:br w:type="textWrapping"/>
      </w:r>
      <w:r>
        <w:t xml:space="preserve">✅ </w:t>
      </w:r>
      <w:r>
        <w:rPr>
          <w:rStyle w:val="92"/>
        </w:rPr>
        <w:t>Git</w:t>
      </w:r>
      <w:r>
        <w:br w:type="textWrapping"/>
      </w:r>
      <w:r>
        <w:t xml:space="preserve">✅ </w:t>
      </w:r>
      <w:r>
        <w:rPr>
          <w:rStyle w:val="92"/>
        </w:rPr>
        <w:t>Docker</w:t>
      </w:r>
      <w:r>
        <w:br w:type="textWrapping"/>
      </w:r>
      <w:r>
        <w:t xml:space="preserve">✅ </w:t>
      </w:r>
      <w:r>
        <w:rPr>
          <w:rStyle w:val="92"/>
        </w:rPr>
        <w:t>HTML/CSS (optional)</w:t>
      </w:r>
      <w:r>
        <w:br w:type="textWrapping"/>
      </w:r>
      <w:r>
        <w:t xml:space="preserve">✅ </w:t>
      </w:r>
      <w:r>
        <w:rPr>
          <w:rStyle w:val="92"/>
        </w:rPr>
        <w:t>Business &amp; Storytelling Skills</w:t>
      </w:r>
    </w:p>
    <w:p w14:paraId="26E9D342">
      <w:pPr>
        <w:keepNext w:val="0"/>
        <w:keepLines w:val="0"/>
        <w:widowControl/>
        <w:suppressLineNumbers w:val="0"/>
      </w:pPr>
      <w:r>
        <w:pict>
          <v:rect id="_x0000_i11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23B5DB">
      <w:pPr>
        <w:pStyle w:val="85"/>
        <w:keepNext w:val="0"/>
        <w:keepLines w:val="0"/>
        <w:widowControl/>
        <w:suppressLineNumbers w:val="0"/>
      </w:pPr>
      <w:r>
        <w:t xml:space="preserve">💡 </w:t>
      </w:r>
      <w:r>
        <w:rPr>
          <w:rStyle w:val="92"/>
        </w:rPr>
        <w:t>Tip:</w:t>
      </w:r>
      <w:r>
        <w:t xml:space="preserve"> If you can master this end-to-end workflow, you’ll be able to:</w:t>
      </w:r>
    </w:p>
    <w:p w14:paraId="7C828B54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15E5BF15">
      <w:pPr>
        <w:pStyle w:val="85"/>
        <w:keepNext w:val="0"/>
        <w:keepLines w:val="0"/>
        <w:widowControl/>
        <w:suppressLineNumbers w:val="0"/>
        <w:ind w:left="720"/>
      </w:pPr>
      <w:r>
        <w:t>Source your own data.</w:t>
      </w:r>
    </w:p>
    <w:p w14:paraId="162A8E0B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12BC0423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7D229229">
      <w:pPr>
        <w:pStyle w:val="85"/>
        <w:keepNext w:val="0"/>
        <w:keepLines w:val="0"/>
        <w:widowControl/>
        <w:suppressLineNumbers w:val="0"/>
        <w:ind w:left="720"/>
      </w:pPr>
      <w:r>
        <w:t>Build pipelines.</w:t>
      </w:r>
    </w:p>
    <w:p w14:paraId="47C290C2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5817B363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1602E14D">
      <w:pPr>
        <w:pStyle w:val="85"/>
        <w:keepNext w:val="0"/>
        <w:keepLines w:val="0"/>
        <w:widowControl/>
        <w:suppressLineNumbers w:val="0"/>
        <w:ind w:left="720"/>
      </w:pPr>
      <w:r>
        <w:t>Analyze and visualize.</w:t>
      </w:r>
    </w:p>
    <w:p w14:paraId="7DD12D80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38D8D732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7AE75F7A">
      <w:pPr>
        <w:pStyle w:val="85"/>
        <w:keepNext w:val="0"/>
        <w:keepLines w:val="0"/>
        <w:widowControl/>
        <w:suppressLineNumbers w:val="0"/>
        <w:ind w:left="720"/>
      </w:pPr>
      <w:r>
        <w:t>Deliver predictive models.</w:t>
      </w:r>
    </w:p>
    <w:p w14:paraId="0BF0C742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226F2A9F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5DEAEE73">
      <w:pPr>
        <w:pStyle w:val="85"/>
        <w:keepNext w:val="0"/>
        <w:keepLines w:val="0"/>
        <w:widowControl/>
        <w:suppressLineNumbers w:val="0"/>
        <w:ind w:left="720"/>
      </w:pPr>
      <w:r>
        <w:t>Deploy interactive dashboards.</w:t>
      </w:r>
    </w:p>
    <w:p w14:paraId="10359B4E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226407A3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1D8707D3">
      <w:pPr>
        <w:pStyle w:val="85"/>
        <w:keepNext w:val="0"/>
        <w:keepLines w:val="0"/>
        <w:widowControl/>
        <w:suppressLineNumbers w:val="0"/>
        <w:ind w:left="720"/>
      </w:pPr>
      <w:r>
        <w:t>Host everything yourself.</w:t>
      </w:r>
    </w:p>
    <w:p w14:paraId="12C408B0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1440" w:hanging="360"/>
      </w:pPr>
    </w:p>
    <w:p w14:paraId="1D209B38">
      <w:pPr>
        <w:pStyle w:val="85"/>
        <w:keepNext w:val="0"/>
        <w:keepLines w:val="0"/>
        <w:widowControl/>
        <w:suppressLineNumbers w:val="0"/>
      </w:pPr>
      <w:r>
        <w:t xml:space="preserve">This is what makes you </w:t>
      </w:r>
      <w:r>
        <w:rPr>
          <w:rStyle w:val="92"/>
        </w:rPr>
        <w:t>fully independent as a freelance data analyst</w:t>
      </w:r>
      <w:r>
        <w:t>.</w:t>
      </w:r>
    </w:p>
    <w:p w14:paraId="08E095CA">
      <w:pPr>
        <w:pStyle w:val="85"/>
        <w:keepNext w:val="0"/>
        <w:keepLines w:val="0"/>
        <w:widowControl/>
        <w:suppressLineNumbers w:val="0"/>
      </w:pPr>
      <w:r>
        <w:t>If you want, I can help you design a learning roadmap with specific resources for each area.</w:t>
      </w:r>
    </w:p>
    <w:p w14:paraId="7693A292">
      <w:bookmarkStart w:id="0" w:name="_GoBack"/>
      <w:bookmarkEnd w:id="0"/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CB4B3"/>
    <w:multiLevelType w:val="multilevel"/>
    <w:tmpl w:val="83FCB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096EEC"/>
    <w:multiLevelType w:val="multilevel"/>
    <w:tmpl w:val="89096E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98AD76E"/>
    <w:multiLevelType w:val="multilevel"/>
    <w:tmpl w:val="898AD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B643EF7"/>
    <w:multiLevelType w:val="multilevel"/>
    <w:tmpl w:val="8B643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BD7363F"/>
    <w:multiLevelType w:val="multilevel"/>
    <w:tmpl w:val="8BD73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8BF41FBF"/>
    <w:multiLevelType w:val="multilevel"/>
    <w:tmpl w:val="8BF41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C0FAFC8"/>
    <w:multiLevelType w:val="multilevel"/>
    <w:tmpl w:val="8C0FA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8C15327D"/>
    <w:multiLevelType w:val="multilevel"/>
    <w:tmpl w:val="8C153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8E2F9273"/>
    <w:multiLevelType w:val="multilevel"/>
    <w:tmpl w:val="8E2F9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8E7C841C"/>
    <w:multiLevelType w:val="multilevel"/>
    <w:tmpl w:val="8E7C84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8ED93806"/>
    <w:multiLevelType w:val="multilevel"/>
    <w:tmpl w:val="8ED93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8F1B9FE0"/>
    <w:multiLevelType w:val="multilevel"/>
    <w:tmpl w:val="8F1B9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0A44881"/>
    <w:multiLevelType w:val="multilevel"/>
    <w:tmpl w:val="90A448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11B9B9A"/>
    <w:multiLevelType w:val="multilevel"/>
    <w:tmpl w:val="911B9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91648F98"/>
    <w:multiLevelType w:val="multilevel"/>
    <w:tmpl w:val="91648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92715318"/>
    <w:multiLevelType w:val="multilevel"/>
    <w:tmpl w:val="92715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92D4B965"/>
    <w:multiLevelType w:val="multilevel"/>
    <w:tmpl w:val="92D4B9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92F08D30"/>
    <w:multiLevelType w:val="multilevel"/>
    <w:tmpl w:val="92F08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993A46EC"/>
    <w:multiLevelType w:val="multilevel"/>
    <w:tmpl w:val="993A4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99F3729A"/>
    <w:multiLevelType w:val="multilevel"/>
    <w:tmpl w:val="99F372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9B728008"/>
    <w:multiLevelType w:val="multilevel"/>
    <w:tmpl w:val="9B728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9C6CCD08"/>
    <w:multiLevelType w:val="multilevel"/>
    <w:tmpl w:val="9C6CC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9C727080"/>
    <w:multiLevelType w:val="multilevel"/>
    <w:tmpl w:val="9C727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9CBB2DFF"/>
    <w:multiLevelType w:val="multilevel"/>
    <w:tmpl w:val="9CBB2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9F1BF268"/>
    <w:multiLevelType w:val="multilevel"/>
    <w:tmpl w:val="9F1BF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9F95F4F5"/>
    <w:multiLevelType w:val="multilevel"/>
    <w:tmpl w:val="9F95F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9FFCDFD1"/>
    <w:multiLevelType w:val="multilevel"/>
    <w:tmpl w:val="9FFCDF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A019563B"/>
    <w:multiLevelType w:val="multilevel"/>
    <w:tmpl w:val="A0195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A2DF94D8"/>
    <w:multiLevelType w:val="multilevel"/>
    <w:tmpl w:val="A2DF94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A472107E"/>
    <w:multiLevelType w:val="multilevel"/>
    <w:tmpl w:val="A4721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A5121D44"/>
    <w:multiLevelType w:val="multilevel"/>
    <w:tmpl w:val="A5121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A5265F4B"/>
    <w:multiLevelType w:val="multilevel"/>
    <w:tmpl w:val="A5265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A94A50CA"/>
    <w:multiLevelType w:val="multilevel"/>
    <w:tmpl w:val="A94A5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A99F26A7"/>
    <w:multiLevelType w:val="multilevel"/>
    <w:tmpl w:val="A99F26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ACDEB041"/>
    <w:multiLevelType w:val="multilevel"/>
    <w:tmpl w:val="ACDEB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AE3655A9"/>
    <w:multiLevelType w:val="multilevel"/>
    <w:tmpl w:val="AE3655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AFB7957C"/>
    <w:multiLevelType w:val="multilevel"/>
    <w:tmpl w:val="AFB795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B1604109"/>
    <w:multiLevelType w:val="multilevel"/>
    <w:tmpl w:val="B1604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B4E635B5"/>
    <w:multiLevelType w:val="multilevel"/>
    <w:tmpl w:val="B4E63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B65D3E3F"/>
    <w:multiLevelType w:val="multilevel"/>
    <w:tmpl w:val="B65D3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BA45B9CF"/>
    <w:multiLevelType w:val="multilevel"/>
    <w:tmpl w:val="BA45B9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BA64FCE8"/>
    <w:multiLevelType w:val="multilevel"/>
    <w:tmpl w:val="BA64F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BC417014"/>
    <w:multiLevelType w:val="multilevel"/>
    <w:tmpl w:val="BC417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BD14BD34"/>
    <w:multiLevelType w:val="multilevel"/>
    <w:tmpl w:val="BD14B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C1081415"/>
    <w:multiLevelType w:val="multilevel"/>
    <w:tmpl w:val="C1081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C63E791E"/>
    <w:multiLevelType w:val="multilevel"/>
    <w:tmpl w:val="C63E79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C689D479"/>
    <w:multiLevelType w:val="multilevel"/>
    <w:tmpl w:val="C689D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C692C6BF"/>
    <w:multiLevelType w:val="multilevel"/>
    <w:tmpl w:val="C692C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C7893797"/>
    <w:multiLevelType w:val="multilevel"/>
    <w:tmpl w:val="C78937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CA4E1FA8"/>
    <w:multiLevelType w:val="multilevel"/>
    <w:tmpl w:val="CA4E1F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CA53375E"/>
    <w:multiLevelType w:val="multilevel"/>
    <w:tmpl w:val="CA533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CF7C8D40"/>
    <w:multiLevelType w:val="multilevel"/>
    <w:tmpl w:val="CF7C8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D1AB891C"/>
    <w:multiLevelType w:val="multilevel"/>
    <w:tmpl w:val="D1AB8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D2D4693D"/>
    <w:multiLevelType w:val="multilevel"/>
    <w:tmpl w:val="D2D469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D39417E9"/>
    <w:multiLevelType w:val="multilevel"/>
    <w:tmpl w:val="D3941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D7547081"/>
    <w:multiLevelType w:val="multilevel"/>
    <w:tmpl w:val="D7547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D7589C5B"/>
    <w:multiLevelType w:val="multilevel"/>
    <w:tmpl w:val="D7589C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D7FB4DD3"/>
    <w:multiLevelType w:val="multilevel"/>
    <w:tmpl w:val="D7FB4D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D9395C96"/>
    <w:multiLevelType w:val="multilevel"/>
    <w:tmpl w:val="D9395C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D99B990A"/>
    <w:multiLevelType w:val="multilevel"/>
    <w:tmpl w:val="D99B9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DB5BB999"/>
    <w:multiLevelType w:val="multilevel"/>
    <w:tmpl w:val="DB5BB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DD3AE1D3"/>
    <w:multiLevelType w:val="multilevel"/>
    <w:tmpl w:val="DD3AE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DE02264B"/>
    <w:multiLevelType w:val="multilevel"/>
    <w:tmpl w:val="DE022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DFC07391"/>
    <w:multiLevelType w:val="multilevel"/>
    <w:tmpl w:val="DFC073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E16C33E4"/>
    <w:multiLevelType w:val="multilevel"/>
    <w:tmpl w:val="E16C3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E2A9A70E"/>
    <w:multiLevelType w:val="multilevel"/>
    <w:tmpl w:val="E2A9A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E2AA2CDF"/>
    <w:multiLevelType w:val="multilevel"/>
    <w:tmpl w:val="E2AA2C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E2B7D11C"/>
    <w:multiLevelType w:val="multilevel"/>
    <w:tmpl w:val="E2B7D1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E2C8C494"/>
    <w:multiLevelType w:val="multilevel"/>
    <w:tmpl w:val="E2C8C4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E39D724E"/>
    <w:multiLevelType w:val="multilevel"/>
    <w:tmpl w:val="E39D72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E3B16FA9"/>
    <w:multiLevelType w:val="multilevel"/>
    <w:tmpl w:val="E3B16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E4112560"/>
    <w:multiLevelType w:val="multilevel"/>
    <w:tmpl w:val="E4112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E4C47483"/>
    <w:multiLevelType w:val="multilevel"/>
    <w:tmpl w:val="E4C474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E99B67E8"/>
    <w:multiLevelType w:val="multilevel"/>
    <w:tmpl w:val="E99B67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EC04642C"/>
    <w:multiLevelType w:val="multilevel"/>
    <w:tmpl w:val="EC0464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EE551555"/>
    <w:multiLevelType w:val="multilevel"/>
    <w:tmpl w:val="EE551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EEB46E6D"/>
    <w:multiLevelType w:val="multilevel"/>
    <w:tmpl w:val="EEB46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F1706AEB"/>
    <w:multiLevelType w:val="multilevel"/>
    <w:tmpl w:val="F1706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F40CCD50"/>
    <w:multiLevelType w:val="multilevel"/>
    <w:tmpl w:val="F40CC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F43B9F4B"/>
    <w:multiLevelType w:val="multilevel"/>
    <w:tmpl w:val="F43B9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F4CA7D74"/>
    <w:multiLevelType w:val="multilevel"/>
    <w:tmpl w:val="F4CA7D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F86A040B"/>
    <w:multiLevelType w:val="multilevel"/>
    <w:tmpl w:val="F86A04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F922EDBD"/>
    <w:multiLevelType w:val="multilevel"/>
    <w:tmpl w:val="F922E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F9314ED1"/>
    <w:multiLevelType w:val="multilevel"/>
    <w:tmpl w:val="F9314E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FBBD17D5"/>
    <w:multiLevelType w:val="multilevel"/>
    <w:tmpl w:val="FBBD1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FD8A6E3F"/>
    <w:multiLevelType w:val="multilevel"/>
    <w:tmpl w:val="FD8A6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FDC3729B"/>
    <w:multiLevelType w:val="multilevel"/>
    <w:tmpl w:val="FDC372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8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9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7">
    <w:nsid w:val="01EDD2FB"/>
    <w:multiLevelType w:val="multilevel"/>
    <w:tmpl w:val="01EDD2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8">
    <w:nsid w:val="03AD212B"/>
    <w:multiLevelType w:val="multilevel"/>
    <w:tmpl w:val="03AD2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9">
    <w:nsid w:val="03D831ED"/>
    <w:multiLevelType w:val="multilevel"/>
    <w:tmpl w:val="03D831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0">
    <w:nsid w:val="03FEEF65"/>
    <w:multiLevelType w:val="multilevel"/>
    <w:tmpl w:val="03FEE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1">
    <w:nsid w:val="0464E373"/>
    <w:multiLevelType w:val="multilevel"/>
    <w:tmpl w:val="0464E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2">
    <w:nsid w:val="076B2C90"/>
    <w:multiLevelType w:val="multilevel"/>
    <w:tmpl w:val="076B2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3">
    <w:nsid w:val="07BFC62D"/>
    <w:multiLevelType w:val="multilevel"/>
    <w:tmpl w:val="07BFC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0B5D1DCF"/>
    <w:multiLevelType w:val="multilevel"/>
    <w:tmpl w:val="0B5D1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5">
    <w:nsid w:val="0C374356"/>
    <w:multiLevelType w:val="multilevel"/>
    <w:tmpl w:val="0C374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6">
    <w:nsid w:val="0D48243F"/>
    <w:multiLevelType w:val="multilevel"/>
    <w:tmpl w:val="0D482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7">
    <w:nsid w:val="0D66C406"/>
    <w:multiLevelType w:val="multilevel"/>
    <w:tmpl w:val="0D66C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8">
    <w:nsid w:val="1107F850"/>
    <w:multiLevelType w:val="multilevel"/>
    <w:tmpl w:val="1107F8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9">
    <w:nsid w:val="116CB19D"/>
    <w:multiLevelType w:val="multilevel"/>
    <w:tmpl w:val="116CB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0">
    <w:nsid w:val="14570538"/>
    <w:multiLevelType w:val="multilevel"/>
    <w:tmpl w:val="1457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1">
    <w:nsid w:val="15881515"/>
    <w:multiLevelType w:val="multilevel"/>
    <w:tmpl w:val="15881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2">
    <w:nsid w:val="172B3034"/>
    <w:multiLevelType w:val="multilevel"/>
    <w:tmpl w:val="172B3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3">
    <w:nsid w:val="1747A8D1"/>
    <w:multiLevelType w:val="multilevel"/>
    <w:tmpl w:val="1747A8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4">
    <w:nsid w:val="1844BC21"/>
    <w:multiLevelType w:val="multilevel"/>
    <w:tmpl w:val="1844BC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5">
    <w:nsid w:val="18508605"/>
    <w:multiLevelType w:val="multilevel"/>
    <w:tmpl w:val="18508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6">
    <w:nsid w:val="1917B0AB"/>
    <w:multiLevelType w:val="multilevel"/>
    <w:tmpl w:val="1917B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7">
    <w:nsid w:val="193232E8"/>
    <w:multiLevelType w:val="multilevel"/>
    <w:tmpl w:val="193232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8">
    <w:nsid w:val="1B1FC912"/>
    <w:multiLevelType w:val="multilevel"/>
    <w:tmpl w:val="1B1FC9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9">
    <w:nsid w:val="1BDB1B4A"/>
    <w:multiLevelType w:val="multilevel"/>
    <w:tmpl w:val="1BDB1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0">
    <w:nsid w:val="210C62B2"/>
    <w:multiLevelType w:val="multilevel"/>
    <w:tmpl w:val="210C6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1">
    <w:nsid w:val="255CCF14"/>
    <w:multiLevelType w:val="multilevel"/>
    <w:tmpl w:val="255CC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2">
    <w:nsid w:val="27DFFC6F"/>
    <w:multiLevelType w:val="multilevel"/>
    <w:tmpl w:val="27DFFC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3">
    <w:nsid w:val="2834F058"/>
    <w:multiLevelType w:val="multilevel"/>
    <w:tmpl w:val="2834F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4">
    <w:nsid w:val="28F7BDDA"/>
    <w:multiLevelType w:val="multilevel"/>
    <w:tmpl w:val="28F7B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5">
    <w:nsid w:val="2A7A1AEB"/>
    <w:multiLevelType w:val="multilevel"/>
    <w:tmpl w:val="2A7A1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6">
    <w:nsid w:val="2C6E2FF3"/>
    <w:multiLevelType w:val="multilevel"/>
    <w:tmpl w:val="2C6E2F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7">
    <w:nsid w:val="2E641D37"/>
    <w:multiLevelType w:val="multilevel"/>
    <w:tmpl w:val="2E641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8">
    <w:nsid w:val="305D3AE3"/>
    <w:multiLevelType w:val="multilevel"/>
    <w:tmpl w:val="305D3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9">
    <w:nsid w:val="34472D24"/>
    <w:multiLevelType w:val="multilevel"/>
    <w:tmpl w:val="34472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0">
    <w:nsid w:val="3870E5E7"/>
    <w:multiLevelType w:val="multilevel"/>
    <w:tmpl w:val="3870E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1">
    <w:nsid w:val="3A0DB763"/>
    <w:multiLevelType w:val="multilevel"/>
    <w:tmpl w:val="3A0DB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2">
    <w:nsid w:val="3A56633E"/>
    <w:multiLevelType w:val="multilevel"/>
    <w:tmpl w:val="3A566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3">
    <w:nsid w:val="3DAB9809"/>
    <w:multiLevelType w:val="multilevel"/>
    <w:tmpl w:val="3DAB9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4">
    <w:nsid w:val="42B64F1E"/>
    <w:multiLevelType w:val="multilevel"/>
    <w:tmpl w:val="42B64F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5">
    <w:nsid w:val="448B41E0"/>
    <w:multiLevelType w:val="multilevel"/>
    <w:tmpl w:val="448B4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6">
    <w:nsid w:val="4727831D"/>
    <w:multiLevelType w:val="multilevel"/>
    <w:tmpl w:val="47278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7">
    <w:nsid w:val="48F5E6FC"/>
    <w:multiLevelType w:val="multilevel"/>
    <w:tmpl w:val="48F5E6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>
    <w:nsid w:val="4A078D07"/>
    <w:multiLevelType w:val="multilevel"/>
    <w:tmpl w:val="4A078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9">
    <w:nsid w:val="4CBE6714"/>
    <w:multiLevelType w:val="multilevel"/>
    <w:tmpl w:val="4CBE67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0">
    <w:nsid w:val="4D7EAD97"/>
    <w:multiLevelType w:val="multilevel"/>
    <w:tmpl w:val="4D7EA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1">
    <w:nsid w:val="4DD0C1FE"/>
    <w:multiLevelType w:val="multilevel"/>
    <w:tmpl w:val="4DD0C1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2">
    <w:nsid w:val="504183E9"/>
    <w:multiLevelType w:val="multilevel"/>
    <w:tmpl w:val="504183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">
    <w:nsid w:val="53B206FD"/>
    <w:multiLevelType w:val="multilevel"/>
    <w:tmpl w:val="53B20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">
    <w:nsid w:val="53E68CE2"/>
    <w:multiLevelType w:val="multilevel"/>
    <w:tmpl w:val="53E68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">
    <w:nsid w:val="57E10CD1"/>
    <w:multiLevelType w:val="multilevel"/>
    <w:tmpl w:val="57E10C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">
    <w:nsid w:val="59762BD8"/>
    <w:multiLevelType w:val="multilevel"/>
    <w:tmpl w:val="59762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">
    <w:nsid w:val="5C5A8ED6"/>
    <w:multiLevelType w:val="multilevel"/>
    <w:tmpl w:val="5C5A8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">
    <w:nsid w:val="5DAE5817"/>
    <w:multiLevelType w:val="multilevel"/>
    <w:tmpl w:val="5DAE5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">
    <w:nsid w:val="61C8ECAB"/>
    <w:multiLevelType w:val="multilevel"/>
    <w:tmpl w:val="61C8EC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">
    <w:nsid w:val="628202EB"/>
    <w:multiLevelType w:val="multilevel"/>
    <w:tmpl w:val="628202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">
    <w:nsid w:val="64FE8C09"/>
    <w:multiLevelType w:val="multilevel"/>
    <w:tmpl w:val="64FE8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">
    <w:nsid w:val="66C7312A"/>
    <w:multiLevelType w:val="multilevel"/>
    <w:tmpl w:val="66C731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">
    <w:nsid w:val="671EB2C4"/>
    <w:multiLevelType w:val="multilevel"/>
    <w:tmpl w:val="671EB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">
    <w:nsid w:val="683A11A6"/>
    <w:multiLevelType w:val="multilevel"/>
    <w:tmpl w:val="683A1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5">
    <w:nsid w:val="6950353D"/>
    <w:multiLevelType w:val="multilevel"/>
    <w:tmpl w:val="695035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">
    <w:nsid w:val="6AFFE9EB"/>
    <w:multiLevelType w:val="multilevel"/>
    <w:tmpl w:val="6AFFE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">
    <w:nsid w:val="6E603DA2"/>
    <w:multiLevelType w:val="multilevel"/>
    <w:tmpl w:val="6E603D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8">
    <w:nsid w:val="6E7536B8"/>
    <w:multiLevelType w:val="multilevel"/>
    <w:tmpl w:val="6E7536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">
    <w:nsid w:val="6E900F45"/>
    <w:multiLevelType w:val="multilevel"/>
    <w:tmpl w:val="6E900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0">
    <w:nsid w:val="73D53340"/>
    <w:multiLevelType w:val="multilevel"/>
    <w:tmpl w:val="73D533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1">
    <w:nsid w:val="75E7F3E6"/>
    <w:multiLevelType w:val="multilevel"/>
    <w:tmpl w:val="75E7F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2">
    <w:nsid w:val="781851FD"/>
    <w:multiLevelType w:val="multilevel"/>
    <w:tmpl w:val="78185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3">
    <w:nsid w:val="79B4F1D5"/>
    <w:multiLevelType w:val="multilevel"/>
    <w:tmpl w:val="79B4F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4">
    <w:nsid w:val="7F0015D3"/>
    <w:multiLevelType w:val="multilevel"/>
    <w:tmpl w:val="7F001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6"/>
  </w:num>
  <w:num w:numId="2">
    <w:abstractNumId w:val="94"/>
  </w:num>
  <w:num w:numId="3">
    <w:abstractNumId w:val="93"/>
  </w:num>
  <w:num w:numId="4">
    <w:abstractNumId w:val="92"/>
  </w:num>
  <w:num w:numId="5">
    <w:abstractNumId w:val="91"/>
  </w:num>
  <w:num w:numId="6">
    <w:abstractNumId w:val="95"/>
  </w:num>
  <w:num w:numId="7">
    <w:abstractNumId w:val="90"/>
  </w:num>
  <w:num w:numId="8">
    <w:abstractNumId w:val="89"/>
  </w:num>
  <w:num w:numId="9">
    <w:abstractNumId w:val="88"/>
  </w:num>
  <w:num w:numId="10">
    <w:abstractNumId w:val="87"/>
  </w:num>
  <w:num w:numId="11">
    <w:abstractNumId w:val="32"/>
  </w:num>
  <w:num w:numId="12">
    <w:abstractNumId w:val="110"/>
  </w:num>
  <w:num w:numId="13">
    <w:abstractNumId w:val="124"/>
  </w:num>
  <w:num w:numId="14">
    <w:abstractNumId w:val="45"/>
  </w:num>
  <w:num w:numId="15">
    <w:abstractNumId w:val="66"/>
  </w:num>
  <w:num w:numId="16">
    <w:abstractNumId w:val="50"/>
  </w:num>
  <w:num w:numId="17">
    <w:abstractNumId w:val="109"/>
  </w:num>
  <w:num w:numId="18">
    <w:abstractNumId w:val="53"/>
  </w:num>
  <w:num w:numId="19">
    <w:abstractNumId w:val="157"/>
  </w:num>
  <w:num w:numId="20">
    <w:abstractNumId w:val="163"/>
  </w:num>
  <w:num w:numId="21">
    <w:abstractNumId w:val="29"/>
  </w:num>
  <w:num w:numId="22">
    <w:abstractNumId w:val="86"/>
  </w:num>
  <w:num w:numId="23">
    <w:abstractNumId w:val="62"/>
  </w:num>
  <w:num w:numId="24">
    <w:abstractNumId w:val="146"/>
  </w:num>
  <w:num w:numId="25">
    <w:abstractNumId w:val="140"/>
  </w:num>
  <w:num w:numId="26">
    <w:abstractNumId w:val="74"/>
  </w:num>
  <w:num w:numId="27">
    <w:abstractNumId w:val="127"/>
  </w:num>
  <w:num w:numId="28">
    <w:abstractNumId w:val="137"/>
  </w:num>
  <w:num w:numId="29">
    <w:abstractNumId w:val="38"/>
  </w:num>
  <w:num w:numId="30">
    <w:abstractNumId w:val="49"/>
  </w:num>
  <w:num w:numId="31">
    <w:abstractNumId w:val="56"/>
  </w:num>
  <w:num w:numId="32">
    <w:abstractNumId w:val="118"/>
  </w:num>
  <w:num w:numId="33">
    <w:abstractNumId w:val="34"/>
  </w:num>
  <w:num w:numId="34">
    <w:abstractNumId w:val="99"/>
  </w:num>
  <w:num w:numId="35">
    <w:abstractNumId w:val="108"/>
  </w:num>
  <w:num w:numId="36">
    <w:abstractNumId w:val="154"/>
  </w:num>
  <w:num w:numId="37">
    <w:abstractNumId w:val="161"/>
  </w:num>
  <w:num w:numId="38">
    <w:abstractNumId w:val="1"/>
  </w:num>
  <w:num w:numId="39">
    <w:abstractNumId w:val="10"/>
  </w:num>
  <w:num w:numId="40">
    <w:abstractNumId w:val="152"/>
  </w:num>
  <w:num w:numId="41">
    <w:abstractNumId w:val="14"/>
  </w:num>
  <w:num w:numId="42">
    <w:abstractNumId w:val="125"/>
  </w:num>
  <w:num w:numId="43">
    <w:abstractNumId w:val="73"/>
  </w:num>
  <w:num w:numId="44">
    <w:abstractNumId w:val="58"/>
  </w:num>
  <w:num w:numId="45">
    <w:abstractNumId w:val="71"/>
  </w:num>
  <w:num w:numId="4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0"/>
  </w:num>
  <w:num w:numId="48">
    <w:abstractNumId w:val="7"/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01"/>
  </w:num>
  <w:num w:numId="51">
    <w:abstractNumId w:val="121"/>
  </w:num>
  <w:num w:numId="52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4"/>
  </w:num>
  <w:num w:numId="54">
    <w:abstractNumId w:val="15"/>
  </w:num>
  <w:num w:numId="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39"/>
  </w:num>
  <w:num w:numId="57">
    <w:abstractNumId w:val="70"/>
  </w:num>
  <w:num w:numId="5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34"/>
  </w:num>
  <w:num w:numId="60">
    <w:abstractNumId w:val="9"/>
  </w:num>
  <w:num w:numId="61">
    <w:abstractNumId w:val="105"/>
  </w:num>
  <w:num w:numId="62">
    <w:abstractNumId w:val="151"/>
  </w:num>
  <w:num w:numId="63">
    <w:abstractNumId w:val="61"/>
  </w:num>
  <w:num w:numId="64">
    <w:abstractNumId w:val="147"/>
  </w:num>
  <w:num w:numId="65">
    <w:abstractNumId w:val="26"/>
  </w:num>
  <w:num w:numId="66">
    <w:abstractNumId w:val="6"/>
  </w:num>
  <w:num w:numId="67">
    <w:abstractNumId w:val="149"/>
  </w:num>
  <w:num w:numId="68">
    <w:abstractNumId w:val="43"/>
  </w:num>
  <w:num w:numId="69">
    <w:abstractNumId w:val="52"/>
  </w:num>
  <w:num w:numId="70">
    <w:abstractNumId w:val="24"/>
  </w:num>
  <w:num w:numId="71">
    <w:abstractNumId w:val="76"/>
  </w:num>
  <w:num w:numId="72">
    <w:abstractNumId w:val="57"/>
  </w:num>
  <w:num w:numId="73">
    <w:abstractNumId w:val="81"/>
  </w:num>
  <w:num w:numId="74">
    <w:abstractNumId w:val="122"/>
  </w:num>
  <w:num w:numId="75">
    <w:abstractNumId w:val="112"/>
  </w:num>
  <w:num w:numId="76">
    <w:abstractNumId w:val="160"/>
  </w:num>
  <w:num w:numId="77">
    <w:abstractNumId w:val="97"/>
  </w:num>
  <w:num w:numId="78">
    <w:abstractNumId w:val="102"/>
  </w:num>
  <w:num w:numId="79">
    <w:abstractNumId w:val="82"/>
  </w:num>
  <w:num w:numId="80">
    <w:abstractNumId w:val="16"/>
  </w:num>
  <w:num w:numId="81">
    <w:abstractNumId w:val="5"/>
  </w:num>
  <w:num w:numId="82">
    <w:abstractNumId w:val="12"/>
  </w:num>
  <w:num w:numId="83">
    <w:abstractNumId w:val="150"/>
  </w:num>
  <w:num w:numId="84">
    <w:abstractNumId w:val="113"/>
  </w:num>
  <w:num w:numId="85">
    <w:abstractNumId w:val="103"/>
  </w:num>
  <w:num w:numId="86">
    <w:abstractNumId w:val="35"/>
  </w:num>
  <w:num w:numId="87">
    <w:abstractNumId w:val="31"/>
  </w:num>
  <w:num w:numId="88">
    <w:abstractNumId w:val="119"/>
  </w:num>
  <w:num w:numId="89">
    <w:abstractNumId w:val="36"/>
  </w:num>
  <w:num w:numId="90">
    <w:abstractNumId w:val="23"/>
  </w:num>
  <w:num w:numId="91">
    <w:abstractNumId w:val="85"/>
  </w:num>
  <w:num w:numId="92">
    <w:abstractNumId w:val="128"/>
  </w:num>
  <w:num w:numId="93">
    <w:abstractNumId w:val="123"/>
  </w:num>
  <w:num w:numId="94">
    <w:abstractNumId w:val="156"/>
  </w:num>
  <w:num w:numId="95">
    <w:abstractNumId w:val="136"/>
  </w:num>
  <w:num w:numId="96">
    <w:abstractNumId w:val="144"/>
  </w:num>
  <w:num w:numId="97">
    <w:abstractNumId w:val="17"/>
  </w:num>
  <w:num w:numId="98">
    <w:abstractNumId w:val="37"/>
  </w:num>
  <w:num w:numId="99">
    <w:abstractNumId w:val="4"/>
  </w:num>
  <w:num w:numId="100">
    <w:abstractNumId w:val="77"/>
  </w:num>
  <w:num w:numId="101">
    <w:abstractNumId w:val="46"/>
  </w:num>
  <w:num w:numId="102">
    <w:abstractNumId w:val="75"/>
  </w:num>
  <w:num w:numId="103">
    <w:abstractNumId w:val="100"/>
  </w:num>
  <w:num w:numId="104">
    <w:abstractNumId w:val="126"/>
  </w:num>
  <w:num w:numId="105">
    <w:abstractNumId w:val="138"/>
  </w:num>
  <w:num w:numId="106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58"/>
  </w:num>
  <w:num w:numId="109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42"/>
  </w:num>
  <w:num w:numId="115">
    <w:abstractNumId w:val="8"/>
  </w:num>
  <w:num w:numId="116">
    <w:abstractNumId w:val="19"/>
  </w:num>
  <w:num w:numId="117">
    <w:abstractNumId w:val="107"/>
  </w:num>
  <w:num w:numId="118">
    <w:abstractNumId w:val="129"/>
  </w:num>
  <w:num w:numId="119">
    <w:abstractNumId w:val="141"/>
  </w:num>
  <w:num w:numId="120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80"/>
  </w:num>
  <w:num w:numId="122">
    <w:abstractNumId w:val="145"/>
  </w:num>
  <w:num w:numId="123">
    <w:abstractNumId w:val="159"/>
  </w:num>
  <w:num w:numId="124">
    <w:abstractNumId w:val="83"/>
  </w:num>
  <w:num w:numId="125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69"/>
  </w:num>
  <w:num w:numId="12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162"/>
  </w:num>
  <w:num w:numId="131">
    <w:abstractNumId w:val="111"/>
  </w:num>
  <w:num w:numId="132">
    <w:abstractNumId w:val="114"/>
  </w:num>
  <w:num w:numId="133">
    <w:abstractNumId w:val="27"/>
  </w:num>
  <w:num w:numId="134">
    <w:abstractNumId w:val="98"/>
  </w:num>
  <w:num w:numId="135">
    <w:abstractNumId w:val="132"/>
  </w:num>
  <w:num w:numId="136">
    <w:abstractNumId w:val="104"/>
  </w:num>
  <w:num w:numId="137">
    <w:abstractNumId w:val="13"/>
  </w:num>
  <w:num w:numId="138">
    <w:abstractNumId w:val="67"/>
  </w:num>
  <w:num w:numId="139">
    <w:abstractNumId w:val="120"/>
  </w:num>
  <w:num w:numId="140">
    <w:abstractNumId w:val="153"/>
  </w:num>
  <w:num w:numId="141">
    <w:abstractNumId w:val="133"/>
  </w:num>
  <w:num w:numId="142">
    <w:abstractNumId w:val="63"/>
  </w:num>
  <w:num w:numId="143">
    <w:abstractNumId w:val="22"/>
  </w:num>
  <w:num w:numId="144">
    <w:abstractNumId w:val="55"/>
  </w:num>
  <w:num w:numId="145">
    <w:abstractNumId w:val="59"/>
  </w:num>
  <w:num w:numId="146">
    <w:abstractNumId w:val="20"/>
  </w:num>
  <w:num w:numId="147">
    <w:abstractNumId w:val="72"/>
  </w:num>
  <w:num w:numId="148">
    <w:abstractNumId w:val="155"/>
  </w:num>
  <w:num w:numId="149">
    <w:abstractNumId w:val="106"/>
  </w:num>
  <w:num w:numId="150">
    <w:abstractNumId w:val="30"/>
  </w:num>
  <w:num w:numId="151">
    <w:abstractNumId w:val="131"/>
  </w:num>
  <w:num w:numId="152">
    <w:abstractNumId w:val="28"/>
  </w:num>
  <w:num w:numId="153">
    <w:abstractNumId w:val="42"/>
  </w:num>
  <w:num w:numId="1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48"/>
  </w:num>
  <w:num w:numId="15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39"/>
  </w:num>
  <w:num w:numId="158">
    <w:abstractNumId w:val="11"/>
  </w:num>
  <w:num w:numId="159">
    <w:abstractNumId w:val="47"/>
  </w:num>
  <w:num w:numId="160">
    <w:abstractNumId w:val="117"/>
  </w:num>
  <w:num w:numId="161">
    <w:abstractNumId w:val="0"/>
  </w:num>
  <w:num w:numId="162">
    <w:abstractNumId w:val="25"/>
  </w:num>
  <w:num w:numId="163">
    <w:abstractNumId w:val="40"/>
  </w:num>
  <w:num w:numId="164">
    <w:abstractNumId w:val="116"/>
  </w:num>
  <w:num w:numId="165">
    <w:abstractNumId w:val="51"/>
  </w:num>
  <w:num w:numId="166">
    <w:abstractNumId w:val="84"/>
  </w:num>
  <w:num w:numId="167">
    <w:abstractNumId w:val="78"/>
  </w:num>
  <w:num w:numId="168">
    <w:abstractNumId w:val="130"/>
  </w:num>
  <w:num w:numId="169">
    <w:abstractNumId w:val="54"/>
  </w:num>
  <w:num w:numId="170">
    <w:abstractNumId w:val="148"/>
  </w:num>
  <w:num w:numId="171">
    <w:abstractNumId w:val="115"/>
  </w:num>
  <w:num w:numId="172">
    <w:abstractNumId w:val="18"/>
  </w:num>
  <w:num w:numId="173">
    <w:abstractNumId w:val="41"/>
  </w:num>
  <w:num w:numId="174">
    <w:abstractNumId w:val="33"/>
  </w:num>
  <w:num w:numId="175">
    <w:abstractNumId w:val="21"/>
  </w:num>
  <w:num w:numId="176">
    <w:abstractNumId w:val="164"/>
  </w:num>
  <w:num w:numId="177">
    <w:abstractNumId w:val="64"/>
  </w:num>
  <w:num w:numId="178">
    <w:abstractNumId w:val="68"/>
  </w:num>
  <w:num w:numId="179">
    <w:abstractNumId w:val="3"/>
  </w:num>
  <w:num w:numId="180">
    <w:abstractNumId w:val="2"/>
  </w:num>
  <w:num w:numId="181">
    <w:abstractNumId w:val="65"/>
  </w:num>
  <w:num w:numId="182">
    <w:abstractNumId w:val="135"/>
  </w:num>
  <w:num w:numId="183">
    <w:abstractNumId w:val="79"/>
  </w:num>
  <w:num w:numId="184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275FE4"/>
    <w:rsid w:val="084D7C2D"/>
    <w:rsid w:val="0E755531"/>
    <w:rsid w:val="0EE87AAA"/>
    <w:rsid w:val="0F67095C"/>
    <w:rsid w:val="11F0529C"/>
    <w:rsid w:val="146F4594"/>
    <w:rsid w:val="16E33810"/>
    <w:rsid w:val="196E02DC"/>
    <w:rsid w:val="1C6D29BC"/>
    <w:rsid w:val="28CD1D9A"/>
    <w:rsid w:val="2C8B5BAB"/>
    <w:rsid w:val="2CFF0076"/>
    <w:rsid w:val="323E7B8E"/>
    <w:rsid w:val="32586D07"/>
    <w:rsid w:val="3DEA6F6C"/>
    <w:rsid w:val="403F4FF6"/>
    <w:rsid w:val="470C691E"/>
    <w:rsid w:val="5C572296"/>
    <w:rsid w:val="5D9B7269"/>
    <w:rsid w:val="5EB02FEE"/>
    <w:rsid w:val="62C06610"/>
    <w:rsid w:val="68B5565B"/>
    <w:rsid w:val="6B8D02CD"/>
    <w:rsid w:val="6C7D060B"/>
    <w:rsid w:val="6EEF1329"/>
    <w:rsid w:val="7D49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bCs/>
      <w:kern w:val="2"/>
      <w:sz w:val="24"/>
      <w:szCs w:val="36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69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2025-01-15T19:09:00Z</dcterms:created>
  <dc:creator>Anurag Murti</dc:creator>
  <cp:lastModifiedBy>Anurag Murti</cp:lastModifiedBy>
  <dcterms:modified xsi:type="dcterms:W3CDTF">2025-06-30T19:42:30Z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AF83EE2695774487B37BC610AE7ACAF8_12</vt:lpwstr>
  </property>
</Properties>
</file>